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EF72" w14:textId="77777777" w:rsidR="00186906" w:rsidRPr="00BD535C" w:rsidRDefault="00E540BB">
      <w:pPr>
        <w:pStyle w:val="TypeForHelpTitlePageCenter"/>
        <w:rPr>
          <w:lang w:val="ru-RU"/>
        </w:rPr>
      </w:pPr>
      <w:r w:rsidRPr="00BD535C">
        <w:rPr>
          <w:lang w:val="ru-RU"/>
        </w:rPr>
        <w:t>Федеральное государственное автономное</w:t>
      </w:r>
    </w:p>
    <w:p w14:paraId="52A6AF12" w14:textId="77777777" w:rsidR="00186906" w:rsidRPr="00BD535C" w:rsidRDefault="00E540BB">
      <w:pPr>
        <w:pStyle w:val="TypeForHelpTitlePageCenter"/>
        <w:rPr>
          <w:lang w:val="ru-RU"/>
        </w:rPr>
      </w:pPr>
      <w:r w:rsidRPr="00BD535C">
        <w:rPr>
          <w:lang w:val="ru-RU"/>
        </w:rPr>
        <w:t>образовательное учреждение</w:t>
      </w:r>
    </w:p>
    <w:p w14:paraId="5F972A64" w14:textId="77777777" w:rsidR="00186906" w:rsidRPr="00BD535C" w:rsidRDefault="00E540BB">
      <w:pPr>
        <w:pStyle w:val="TypeForHelpTitlePageCenter"/>
        <w:rPr>
          <w:lang w:val="ru-RU"/>
        </w:rPr>
      </w:pPr>
      <w:r w:rsidRPr="00BD535C">
        <w:rPr>
          <w:lang w:val="ru-RU"/>
        </w:rPr>
        <w:t>высшего образования</w:t>
      </w:r>
    </w:p>
    <w:p w14:paraId="45422AE6" w14:textId="77777777" w:rsidR="00186906" w:rsidRPr="00BD535C" w:rsidRDefault="00E540BB">
      <w:pPr>
        <w:pStyle w:val="TypeForHelpTitlePageCenter"/>
        <w:rPr>
          <w:lang w:val="ru-RU"/>
        </w:rPr>
      </w:pPr>
      <w:r w:rsidRPr="00BD535C">
        <w:rPr>
          <w:lang w:val="ru-RU"/>
        </w:rPr>
        <w:t>«СИБИРСКИЙ ФЕДЕРАЛЬНЫЙ УНИВЕРСИТЕТ»</w:t>
      </w:r>
    </w:p>
    <w:p w14:paraId="16749AF7" w14:textId="77777777" w:rsidR="00186906" w:rsidRPr="00BD535C" w:rsidRDefault="00186906">
      <w:pPr>
        <w:pStyle w:val="TypeForHelpTitlePageCenter"/>
        <w:rPr>
          <w:lang w:val="ru-RU"/>
        </w:rPr>
      </w:pPr>
    </w:p>
    <w:p w14:paraId="1269AE4E" w14:textId="77777777" w:rsidR="00186906" w:rsidRPr="00BD535C" w:rsidRDefault="00E540BB">
      <w:pPr>
        <w:pStyle w:val="DepartmentAndSubject"/>
        <w:rPr>
          <w:lang w:val="ru-RU"/>
        </w:rPr>
      </w:pPr>
      <w:r w:rsidRPr="00BD535C">
        <w:rPr>
          <w:lang w:val="ru-RU"/>
        </w:rPr>
        <w:t>Институт Космических и информационных технологий</w:t>
      </w:r>
    </w:p>
    <w:p w14:paraId="7B509F21" w14:textId="77777777" w:rsidR="00186906" w:rsidRPr="00BD535C" w:rsidRDefault="00E540BB">
      <w:pPr>
        <w:pStyle w:val="Subscript"/>
        <w:rPr>
          <w:lang w:val="ru-RU"/>
        </w:rPr>
      </w:pPr>
      <w:r w:rsidRPr="00BD535C">
        <w:rPr>
          <w:lang w:val="ru-RU"/>
        </w:rPr>
        <w:t>институт</w:t>
      </w:r>
    </w:p>
    <w:p w14:paraId="5EF5A90D" w14:textId="77777777" w:rsidR="00186906" w:rsidRPr="00BD535C" w:rsidRDefault="00E540BB">
      <w:pPr>
        <w:pStyle w:val="DepartmentAndSubject"/>
        <w:rPr>
          <w:lang w:val="ru-RU"/>
        </w:rPr>
      </w:pPr>
      <w:r w:rsidRPr="00BD535C">
        <w:rPr>
          <w:lang w:val="ru-RU"/>
        </w:rPr>
        <w:t>Кафедра «Информатика»</w:t>
      </w:r>
    </w:p>
    <w:p w14:paraId="11633F80" w14:textId="77777777" w:rsidR="00186906" w:rsidRPr="00BD535C" w:rsidRDefault="00E540BB">
      <w:pPr>
        <w:pStyle w:val="Subscript"/>
        <w:rPr>
          <w:lang w:val="ru-RU"/>
        </w:rPr>
      </w:pPr>
      <w:r w:rsidRPr="00BD535C">
        <w:rPr>
          <w:lang w:val="ru-RU"/>
        </w:rPr>
        <w:t>кафедра</w:t>
      </w:r>
    </w:p>
    <w:p w14:paraId="2787DAEE" w14:textId="77777777" w:rsidR="00186906" w:rsidRPr="00BD535C" w:rsidRDefault="00186906">
      <w:pPr>
        <w:pStyle w:val="TypeForHelpTitlePageCenter"/>
        <w:rPr>
          <w:lang w:val="ru-RU"/>
        </w:rPr>
      </w:pPr>
    </w:p>
    <w:p w14:paraId="21E6B69A" w14:textId="77777777" w:rsidR="00186906" w:rsidRPr="00BD535C" w:rsidRDefault="00186906">
      <w:pPr>
        <w:pStyle w:val="TypeForHelpTitlePageCenter"/>
        <w:rPr>
          <w:lang w:val="ru-RU"/>
        </w:rPr>
      </w:pPr>
    </w:p>
    <w:p w14:paraId="2AF7F921" w14:textId="77777777" w:rsidR="00186906" w:rsidRPr="00BD535C" w:rsidRDefault="00186906">
      <w:pPr>
        <w:pStyle w:val="TypeForHelpTitlePageCenter"/>
        <w:rPr>
          <w:lang w:val="ru-RU"/>
        </w:rPr>
      </w:pPr>
    </w:p>
    <w:p w14:paraId="061D2FE6" w14:textId="77777777" w:rsidR="00186906" w:rsidRPr="00BD535C" w:rsidRDefault="00186906">
      <w:pPr>
        <w:pStyle w:val="TypeForHelpTitlePageCenter"/>
        <w:rPr>
          <w:lang w:val="ru-RU"/>
        </w:rPr>
      </w:pPr>
    </w:p>
    <w:p w14:paraId="28C333EB" w14:textId="77777777" w:rsidR="00186906" w:rsidRPr="00BD535C" w:rsidRDefault="00186906">
      <w:pPr>
        <w:pStyle w:val="TypeForHelpTitlePageCenter"/>
        <w:rPr>
          <w:lang w:val="ru-RU"/>
        </w:rPr>
      </w:pPr>
    </w:p>
    <w:p w14:paraId="63AB7C09" w14:textId="77777777" w:rsidR="00186906" w:rsidRPr="00BD535C" w:rsidRDefault="00186906">
      <w:pPr>
        <w:pStyle w:val="TypeForHelpTitlePageCenter"/>
        <w:rPr>
          <w:lang w:val="ru-RU"/>
        </w:rPr>
      </w:pPr>
    </w:p>
    <w:p w14:paraId="44C251EA" w14:textId="77777777" w:rsidR="00186906" w:rsidRPr="00BD535C" w:rsidRDefault="00186906">
      <w:pPr>
        <w:pStyle w:val="TypeForHelpTitlePageCenter"/>
        <w:rPr>
          <w:lang w:val="ru-RU"/>
        </w:rPr>
      </w:pPr>
    </w:p>
    <w:p w14:paraId="6DCD6661" w14:textId="77777777" w:rsidR="00186906" w:rsidRPr="00BD535C" w:rsidRDefault="00186906">
      <w:pPr>
        <w:pStyle w:val="TypeForHelpTitlePageCenter"/>
        <w:rPr>
          <w:lang w:val="ru-RU"/>
        </w:rPr>
      </w:pPr>
    </w:p>
    <w:p w14:paraId="7BDD9869" w14:textId="77777777" w:rsidR="00186906" w:rsidRPr="00BD535C" w:rsidRDefault="00186906">
      <w:pPr>
        <w:pStyle w:val="TypeForHelpTitlePageCenter"/>
        <w:rPr>
          <w:lang w:val="ru-RU"/>
        </w:rPr>
      </w:pPr>
    </w:p>
    <w:p w14:paraId="7F2CFA0A" w14:textId="77777777" w:rsidR="00186906" w:rsidRPr="00BD535C" w:rsidRDefault="00186906">
      <w:pPr>
        <w:pStyle w:val="TypeForHelpTitlePageCenter"/>
        <w:rPr>
          <w:lang w:val="ru-RU"/>
        </w:rPr>
      </w:pPr>
    </w:p>
    <w:p w14:paraId="7B81423F" w14:textId="77777777" w:rsidR="00186906" w:rsidRPr="00BD535C" w:rsidRDefault="00E540BB">
      <w:pPr>
        <w:pStyle w:val="JobTitle"/>
        <w:rPr>
          <w:lang w:val="ru-RU"/>
        </w:rPr>
      </w:pPr>
      <w:r w:rsidRPr="00BD535C">
        <w:rPr>
          <w:lang w:val="ru-RU"/>
        </w:rPr>
        <w:t>ОТЧЕТ ПО ПРАКТИЧЕСКОЙ РАБОТЕ №2</w:t>
      </w:r>
    </w:p>
    <w:p w14:paraId="28D76B64" w14:textId="77777777" w:rsidR="00186906" w:rsidRPr="00BD535C" w:rsidRDefault="00186906">
      <w:pPr>
        <w:pStyle w:val="TypeForHelpTitlePageCenter"/>
        <w:rPr>
          <w:lang w:val="ru-RU"/>
        </w:rPr>
      </w:pPr>
    </w:p>
    <w:p w14:paraId="6B3FA295" w14:textId="77777777" w:rsidR="00186906" w:rsidRPr="00BD535C" w:rsidRDefault="00E540BB">
      <w:pPr>
        <w:pStyle w:val="DepartmentAndSubject"/>
        <w:rPr>
          <w:lang w:val="ru-RU"/>
        </w:rPr>
      </w:pPr>
      <w:r w:rsidRPr="00BD535C">
        <w:rPr>
          <w:lang w:val="ru-RU"/>
        </w:rPr>
        <w:t xml:space="preserve">Основы криптографии с открытым ключом. Алгоритм </w:t>
      </w:r>
      <w:r>
        <w:t>RSA</w:t>
      </w:r>
    </w:p>
    <w:p w14:paraId="034D245F" w14:textId="77777777" w:rsidR="00186906" w:rsidRDefault="00E540BB">
      <w:pPr>
        <w:pStyle w:val="Subscript"/>
      </w:pPr>
      <w:r>
        <w:t>тема</w:t>
      </w:r>
    </w:p>
    <w:p w14:paraId="4178F5E7" w14:textId="77777777" w:rsidR="00186906" w:rsidRDefault="00186906">
      <w:pPr>
        <w:pStyle w:val="TypeForHelpTitlePageCenter"/>
      </w:pPr>
    </w:p>
    <w:p w14:paraId="587E6AE5" w14:textId="77777777" w:rsidR="00186906" w:rsidRDefault="00186906">
      <w:pPr>
        <w:pStyle w:val="TypeForHelpTitlePageCenter"/>
      </w:pPr>
    </w:p>
    <w:p w14:paraId="04D7CB15" w14:textId="77777777" w:rsidR="00186906" w:rsidRDefault="00186906">
      <w:pPr>
        <w:pStyle w:val="TypeForHelpTitlePageCenter"/>
      </w:pPr>
    </w:p>
    <w:p w14:paraId="659689B7" w14:textId="77777777" w:rsidR="00186906" w:rsidRDefault="00186906">
      <w:pPr>
        <w:pStyle w:val="TypeForHelpTitlePageCenter"/>
      </w:pPr>
    </w:p>
    <w:p w14:paraId="5B2E2E4F" w14:textId="77777777" w:rsidR="00186906" w:rsidRDefault="00186906">
      <w:pPr>
        <w:pStyle w:val="TypeForHelpTitlePageCenter"/>
      </w:pPr>
    </w:p>
    <w:p w14:paraId="15B37E12" w14:textId="77777777" w:rsidR="00186906" w:rsidRDefault="00186906">
      <w:pPr>
        <w:pStyle w:val="TypeForHelpTitlePageCenter"/>
      </w:pPr>
    </w:p>
    <w:p w14:paraId="21F82533" w14:textId="77777777" w:rsidR="00186906" w:rsidRDefault="00186906">
      <w:pPr>
        <w:pStyle w:val="TypeForHelpTitlePageCenter"/>
      </w:pPr>
    </w:p>
    <w:p w14:paraId="47B7D2E5" w14:textId="77777777" w:rsidR="00186906" w:rsidRDefault="00186906">
      <w:pPr>
        <w:pStyle w:val="TypeForHelpTitlePageCenter"/>
      </w:pPr>
    </w:p>
    <w:p w14:paraId="72226BF6" w14:textId="77777777" w:rsidR="00186906" w:rsidRDefault="00186906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186906" w14:paraId="5CCCB078" w14:textId="77777777">
        <w:tc>
          <w:tcPr>
            <w:tcW w:w="4927" w:type="dxa"/>
          </w:tcPr>
          <w:p w14:paraId="2D94B53A" w14:textId="77777777" w:rsidR="00186906" w:rsidRDefault="00E540BB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3CF94B76" w14:textId="77777777" w:rsidR="00186906" w:rsidRDefault="00E540BB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42D0BC18" w14:textId="77777777" w:rsidR="00186906" w:rsidRDefault="00E540BB">
            <w:pPr>
              <w:pStyle w:val="TableTitle"/>
              <w:jc w:val="right"/>
            </w:pPr>
            <w:r>
              <w:rPr>
                <w:u w:val="single"/>
              </w:rPr>
              <w:t>А.А. Сидарас</w:t>
            </w:r>
          </w:p>
        </w:tc>
      </w:tr>
      <w:tr w:rsidR="00186906" w14:paraId="67694112" w14:textId="77777777">
        <w:tc>
          <w:tcPr>
            <w:tcW w:w="4927" w:type="dxa"/>
          </w:tcPr>
          <w:p w14:paraId="339ADDEF" w14:textId="77777777" w:rsidR="00186906" w:rsidRDefault="00E540BB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5740FAB5" w14:textId="77777777" w:rsidR="00186906" w:rsidRDefault="00E540BB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2DEC645" w14:textId="77777777" w:rsidR="00186906" w:rsidRDefault="00E540BB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186906" w14:paraId="3B61D292" w14:textId="77777777">
        <w:tc>
          <w:tcPr>
            <w:tcW w:w="4927" w:type="dxa"/>
          </w:tcPr>
          <w:p w14:paraId="4BF2410E" w14:textId="77777777" w:rsidR="00186906" w:rsidRDefault="00E540BB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27B6970C" w14:textId="77777777" w:rsidR="00186906" w:rsidRDefault="00E540BB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22CD5C7C" w14:textId="77777777" w:rsidR="00186906" w:rsidRDefault="00E540BB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186906" w14:paraId="306BF511" w14:textId="77777777">
        <w:tc>
          <w:tcPr>
            <w:tcW w:w="4927" w:type="dxa"/>
          </w:tcPr>
          <w:p w14:paraId="32D7F67E" w14:textId="77777777" w:rsidR="00186906" w:rsidRDefault="00E540BB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2218163E" w14:textId="77777777" w:rsidR="00186906" w:rsidRDefault="00E540BB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111A1388" w14:textId="77777777" w:rsidR="00186906" w:rsidRDefault="00E540BB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38A54A8B" w14:textId="77777777" w:rsidR="00186906" w:rsidRDefault="00186906">
      <w:pPr>
        <w:pStyle w:val="TypeForHelpTitlePageCenter"/>
      </w:pPr>
    </w:p>
    <w:p w14:paraId="38298745" w14:textId="77777777" w:rsidR="00186906" w:rsidRDefault="00186906">
      <w:pPr>
        <w:pStyle w:val="TypeForHelpTitlePageCenter"/>
      </w:pPr>
    </w:p>
    <w:p w14:paraId="2C373490" w14:textId="77777777" w:rsidR="00186906" w:rsidRDefault="00186906">
      <w:pPr>
        <w:pStyle w:val="TypeForHelpTitlePageCenter"/>
      </w:pPr>
    </w:p>
    <w:p w14:paraId="5CE851A0" w14:textId="77777777" w:rsidR="00186906" w:rsidRDefault="00186906">
      <w:pPr>
        <w:pStyle w:val="TypeForHelpTitlePageCenter"/>
      </w:pPr>
    </w:p>
    <w:p w14:paraId="579054BE" w14:textId="77777777" w:rsidR="00186906" w:rsidRDefault="00186906">
      <w:pPr>
        <w:pStyle w:val="TypeForHelpTitlePageCenter"/>
      </w:pPr>
    </w:p>
    <w:p w14:paraId="570FF342" w14:textId="77777777" w:rsidR="00186906" w:rsidRDefault="00186906">
      <w:pPr>
        <w:pStyle w:val="TypeForHelpTitlePageCenter"/>
      </w:pPr>
    </w:p>
    <w:p w14:paraId="19F41CF2" w14:textId="77777777" w:rsidR="00186906" w:rsidRDefault="00186906">
      <w:pPr>
        <w:pStyle w:val="TypeForHelpTitlePageCenter"/>
      </w:pPr>
    </w:p>
    <w:p w14:paraId="45072DF4" w14:textId="77777777" w:rsidR="00186906" w:rsidRDefault="00186906">
      <w:pPr>
        <w:pStyle w:val="TypeForHelpTitlePageCenter"/>
      </w:pPr>
    </w:p>
    <w:p w14:paraId="3F7AD2C4" w14:textId="77777777" w:rsidR="00186906" w:rsidRDefault="00186906">
      <w:pPr>
        <w:pStyle w:val="TypeForHelpTitlePageCenter"/>
      </w:pPr>
    </w:p>
    <w:p w14:paraId="65F47CF9" w14:textId="77777777" w:rsidR="00186906" w:rsidRDefault="00E540BB">
      <w:pPr>
        <w:pStyle w:val="TypeForHelpTitlePageCenter"/>
      </w:pPr>
      <w:r>
        <w:t>Красноярск 2020</w:t>
      </w:r>
    </w:p>
    <w:p w14:paraId="6F6B3924" w14:textId="77777777" w:rsidR="00186906" w:rsidRDefault="00E540BB">
      <w:pPr>
        <w:pStyle w:val="Heading1"/>
      </w:pPr>
      <w:r>
        <w:lastRenderedPageBreak/>
        <w:t>1 Цель работы</w:t>
      </w:r>
    </w:p>
    <w:p w14:paraId="7F7C0E5D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Ознакомиться с основами асимметричного шифрования, ознакомиться с элементами теории чисел, используемых в криптографии с открытым ключом, изучить особенности алгоритма с открытым ключом </w:t>
      </w:r>
      <w:r>
        <w:t>RSA</w:t>
      </w:r>
      <w:r w:rsidRPr="00BD535C">
        <w:rPr>
          <w:lang w:val="ru-RU"/>
        </w:rPr>
        <w:t>, получить навыки разработки криптоси</w:t>
      </w:r>
      <w:r w:rsidRPr="00BD535C">
        <w:rPr>
          <w:lang w:val="ru-RU"/>
        </w:rPr>
        <w:t>стем с открытым ключом с использованием языка программирования высокого уровня.</w:t>
      </w:r>
    </w:p>
    <w:p w14:paraId="55400264" w14:textId="77777777" w:rsidR="00186906" w:rsidRPr="00BD535C" w:rsidRDefault="00E540BB">
      <w:pPr>
        <w:pStyle w:val="Heading1"/>
        <w:rPr>
          <w:lang w:val="ru-RU"/>
        </w:rPr>
      </w:pPr>
      <w:r w:rsidRPr="00BD535C">
        <w:rPr>
          <w:lang w:val="ru-RU"/>
        </w:rPr>
        <w:t>2 Постановка задач</w:t>
      </w:r>
    </w:p>
    <w:p w14:paraId="13A892DE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>Согласно вашему персональному варианту или индивидуальному заданию преподавателя разработайте и составьте в виде блок-схемы, псевдокода, пошагово на естестве</w:t>
      </w:r>
      <w:r w:rsidRPr="00BD535C">
        <w:rPr>
          <w:lang w:val="ru-RU"/>
        </w:rPr>
        <w:t>нном языке алгоритмы шифрования и дешифрования текста. Убедитесь в правильности составления алгоритмов и затем на языке программирования составьте программу, которая реализует данные алгоритмы.</w:t>
      </w:r>
    </w:p>
    <w:p w14:paraId="45170EA3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>На ряде контрольных примеров (не менее 10) открытого текста, с</w:t>
      </w:r>
      <w:r w:rsidRPr="00BD535C">
        <w:rPr>
          <w:lang w:val="ru-RU"/>
        </w:rPr>
        <w:t>остоящего из различного количества символов, проверьте правильность работы алгоритмов шифрования и дешифрования.</w:t>
      </w:r>
    </w:p>
    <w:p w14:paraId="209961B4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>Разработанная Вами программа должна содержать графический интерфейс пользователя.</w:t>
      </w:r>
    </w:p>
    <w:p w14:paraId="3745EBBE" w14:textId="77777777" w:rsidR="00186906" w:rsidRPr="00BD535C" w:rsidRDefault="00E540BB">
      <w:pPr>
        <w:pStyle w:val="Heading1"/>
        <w:rPr>
          <w:lang w:val="ru-RU"/>
        </w:rPr>
      </w:pPr>
      <w:r w:rsidRPr="00BD535C">
        <w:rPr>
          <w:lang w:val="ru-RU"/>
        </w:rPr>
        <w:t>3 Краткий теоретический материал</w:t>
      </w:r>
    </w:p>
    <w:p w14:paraId="10719817" w14:textId="77777777" w:rsidR="00186906" w:rsidRPr="00BD535C" w:rsidRDefault="00E540BB">
      <w:pPr>
        <w:rPr>
          <w:lang w:val="ru-RU"/>
        </w:rPr>
      </w:pPr>
      <w:r>
        <w:t>RSA</w:t>
      </w:r>
      <w:r w:rsidRPr="00BD535C">
        <w:rPr>
          <w:lang w:val="ru-RU"/>
        </w:rPr>
        <w:t xml:space="preserve"> (аббревиатура от фамилий</w:t>
      </w:r>
      <w:r w:rsidRPr="00BD535C">
        <w:rPr>
          <w:lang w:val="ru-RU"/>
        </w:rPr>
        <w:t xml:space="preserve"> </w:t>
      </w:r>
      <w:proofErr w:type="spellStart"/>
      <w:r>
        <w:t>Rivest</w:t>
      </w:r>
      <w:proofErr w:type="spellEnd"/>
      <w:r w:rsidRPr="00BD535C">
        <w:rPr>
          <w:lang w:val="ru-RU"/>
        </w:rPr>
        <w:t xml:space="preserve">, </w:t>
      </w:r>
      <w:r>
        <w:t>Shamir</w:t>
      </w:r>
      <w:r w:rsidRPr="00BD535C">
        <w:rPr>
          <w:lang w:val="ru-RU"/>
        </w:rPr>
        <w:t xml:space="preserve"> и </w:t>
      </w:r>
      <w:proofErr w:type="spellStart"/>
      <w:r>
        <w:t>Adleman</w:t>
      </w:r>
      <w:proofErr w:type="spellEnd"/>
      <w:r w:rsidRPr="00BD535C">
        <w:rPr>
          <w:lang w:val="ru-RU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70E46971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Криптосистема </w:t>
      </w:r>
      <w:r>
        <w:t>RSA</w:t>
      </w:r>
      <w:r w:rsidRPr="00BD535C">
        <w:rPr>
          <w:lang w:val="ru-RU"/>
        </w:rPr>
        <w:t xml:space="preserve"> стала первой системой, пригодной и для шифрования, и для цифровой подписи.</w:t>
      </w:r>
    </w:p>
    <w:p w14:paraId="05AE1202" w14:textId="77777777" w:rsidR="00186906" w:rsidRPr="00BD535C" w:rsidRDefault="00E540BB">
      <w:pPr>
        <w:pStyle w:val="Heading1"/>
        <w:rPr>
          <w:lang w:val="ru-RU"/>
        </w:rPr>
      </w:pPr>
      <w:r w:rsidRPr="00BD535C">
        <w:rPr>
          <w:lang w:val="ru-RU"/>
        </w:rPr>
        <w:t>4 Хо</w:t>
      </w:r>
      <w:r w:rsidRPr="00BD535C">
        <w:rPr>
          <w:lang w:val="ru-RU"/>
        </w:rPr>
        <w:t>д работы</w:t>
      </w:r>
    </w:p>
    <w:p w14:paraId="01F5973E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>Для начала разберёмся с шагами и этапами данного алгоритма.</w:t>
      </w:r>
    </w:p>
    <w:p w14:paraId="45B7E80F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1. Выбираются два больших и простых числа </w:t>
      </w:r>
      <w:r>
        <w:t>P</w:t>
      </w:r>
      <w:r w:rsidRPr="00BD535C">
        <w:rPr>
          <w:lang w:val="ru-RU"/>
        </w:rPr>
        <w:t xml:space="preserve"> и </w:t>
      </w:r>
      <w:r>
        <w:t>Q</w:t>
      </w:r>
      <w:r w:rsidRPr="00BD535C">
        <w:rPr>
          <w:lang w:val="ru-RU"/>
        </w:rPr>
        <w:t xml:space="preserve">. В первом варианте задания нужно использовать 31-разрядное число </w:t>
      </w:r>
      <w:r>
        <w:t>N</w:t>
      </w:r>
      <w:r w:rsidRPr="00BD535C">
        <w:rPr>
          <w:lang w:val="ru-RU"/>
        </w:rPr>
        <w:t xml:space="preserve">, поэтому </w:t>
      </w:r>
      <w:r>
        <w:t>P</w:t>
      </w:r>
      <w:r w:rsidRPr="00BD535C">
        <w:rPr>
          <w:lang w:val="ru-RU"/>
        </w:rPr>
        <w:t xml:space="preserve"> и </w:t>
      </w:r>
      <w:r>
        <w:t>Q</w:t>
      </w:r>
      <w:r w:rsidRPr="00BD535C">
        <w:rPr>
          <w:lang w:val="ru-RU"/>
        </w:rPr>
        <w:t xml:space="preserve"> могут быть 15-разрядными и 16-разрядными соответственно. </w:t>
      </w:r>
      <w:r w:rsidRPr="00BD535C">
        <w:rPr>
          <w:lang w:val="ru-RU"/>
        </w:rPr>
        <w:t xml:space="preserve">Поэтому надо генерировать </w:t>
      </w:r>
      <w:proofErr w:type="spellStart"/>
      <w:r w:rsidRPr="00BD535C">
        <w:rPr>
          <w:lang w:val="ru-RU"/>
        </w:rPr>
        <w:lastRenderedPageBreak/>
        <w:t>случаное</w:t>
      </w:r>
      <w:proofErr w:type="spellEnd"/>
      <w:r w:rsidRPr="00BD535C">
        <w:rPr>
          <w:lang w:val="ru-RU"/>
        </w:rPr>
        <w:t xml:space="preserve"> число </w:t>
      </w:r>
      <w:r>
        <w:t>P</w:t>
      </w:r>
      <w:r w:rsidRPr="00BD535C">
        <w:rPr>
          <w:lang w:val="ru-RU"/>
        </w:rPr>
        <w:t xml:space="preserve"> в полуинтервале [10^14; 10^15) и </w:t>
      </w:r>
      <w:r>
        <w:t>Q</w:t>
      </w:r>
      <w:r w:rsidRPr="00BD535C">
        <w:rPr>
          <w:lang w:val="ru-RU"/>
        </w:rPr>
        <w:t xml:space="preserve"> в [10^15; 10^16) и проверять их на простоту используя тест Миллера-Рабина. Используется тип </w:t>
      </w:r>
      <w:proofErr w:type="spellStart"/>
      <w:r>
        <w:t>BigInteger</w:t>
      </w:r>
      <w:proofErr w:type="spellEnd"/>
      <w:r w:rsidRPr="00BD535C">
        <w:rPr>
          <w:lang w:val="ru-RU"/>
        </w:rPr>
        <w:t xml:space="preserve"> из .</w:t>
      </w:r>
      <w:r>
        <w:t>NET</w:t>
      </w:r>
      <w:r w:rsidRPr="00BD535C">
        <w:rPr>
          <w:lang w:val="ru-RU"/>
        </w:rPr>
        <w:t>.</w:t>
      </w:r>
    </w:p>
    <w:p w14:paraId="3B4E6CAE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2. Вычисляется произведение </w:t>
      </w:r>
      <w:r>
        <w:t>N</w:t>
      </w:r>
      <w:r w:rsidRPr="00BD535C">
        <w:rPr>
          <w:lang w:val="ru-RU"/>
        </w:rPr>
        <w:t xml:space="preserve"> = </w:t>
      </w:r>
      <w:r>
        <w:t>P</w:t>
      </w:r>
      <w:r w:rsidRPr="00BD535C">
        <w:rPr>
          <w:lang w:val="ru-RU"/>
        </w:rPr>
        <w:t xml:space="preserve"> * </w:t>
      </w:r>
      <w:r>
        <w:t>Q</w:t>
      </w:r>
      <w:r w:rsidRPr="00BD535C">
        <w:rPr>
          <w:lang w:val="ru-RU"/>
        </w:rPr>
        <w:t>.</w:t>
      </w:r>
    </w:p>
    <w:p w14:paraId="4AAC28E6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3. Вычисляется </w:t>
      </w:r>
      <w:r w:rsidRPr="00BD535C">
        <w:rPr>
          <w:lang w:val="ru-RU"/>
        </w:rPr>
        <w:t xml:space="preserve">значение </w:t>
      </w:r>
      <w:proofErr w:type="spellStart"/>
      <w:r w:rsidRPr="00BD535C">
        <w:rPr>
          <w:lang w:val="ru-RU"/>
        </w:rPr>
        <w:t>функци</w:t>
      </w:r>
      <w:proofErr w:type="spellEnd"/>
      <w:r w:rsidRPr="00BD535C">
        <w:rPr>
          <w:lang w:val="ru-RU"/>
        </w:rPr>
        <w:t xml:space="preserve"> </w:t>
      </w:r>
      <w:proofErr w:type="spellStart"/>
      <w:r w:rsidRPr="00BD535C">
        <w:rPr>
          <w:lang w:val="ru-RU"/>
        </w:rPr>
        <w:t>Эйляра</w:t>
      </w:r>
      <w:proofErr w:type="spellEnd"/>
      <w:r w:rsidRPr="00BD535C">
        <w:rPr>
          <w:lang w:val="ru-RU"/>
        </w:rPr>
        <w:t xml:space="preserve"> </w:t>
      </w:r>
      <w:r>
        <w:t>d</w:t>
      </w:r>
      <w:r w:rsidRPr="00BD535C">
        <w:rPr>
          <w:lang w:val="ru-RU"/>
        </w:rPr>
        <w:t xml:space="preserve"> = </w:t>
      </w:r>
      <w:r>
        <w:t>φ</w:t>
      </w:r>
      <w:r w:rsidRPr="00BD535C">
        <w:rPr>
          <w:lang w:val="ru-RU"/>
        </w:rPr>
        <w:t>(</w:t>
      </w:r>
      <w:r>
        <w:t>N</w:t>
      </w:r>
      <w:r w:rsidRPr="00BD535C">
        <w:rPr>
          <w:lang w:val="ru-RU"/>
        </w:rPr>
        <w:t>) = (</w:t>
      </w:r>
      <w:r>
        <w:t>P</w:t>
      </w:r>
      <w:r w:rsidRPr="00BD535C">
        <w:rPr>
          <w:lang w:val="ru-RU"/>
        </w:rPr>
        <w:t xml:space="preserve"> - </w:t>
      </w:r>
      <w:proofErr w:type="gramStart"/>
      <w:r w:rsidRPr="00BD535C">
        <w:rPr>
          <w:lang w:val="ru-RU"/>
        </w:rPr>
        <w:t>1)(</w:t>
      </w:r>
      <w:proofErr w:type="gramEnd"/>
      <w:r>
        <w:t>Q</w:t>
      </w:r>
      <w:r w:rsidRPr="00BD535C">
        <w:rPr>
          <w:lang w:val="ru-RU"/>
        </w:rPr>
        <w:t xml:space="preserve"> - 1).</w:t>
      </w:r>
    </w:p>
    <w:p w14:paraId="49A9E9A7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4. Выбирается </w:t>
      </w:r>
      <w:r>
        <w:t>s</w:t>
      </w:r>
      <w:r w:rsidRPr="00BD535C">
        <w:rPr>
          <w:lang w:val="ru-RU"/>
        </w:rPr>
        <w:t xml:space="preserve"> </w:t>
      </w:r>
      <w:proofErr w:type="gramStart"/>
      <w:r w:rsidRPr="00BD535C">
        <w:rPr>
          <w:lang w:val="ru-RU"/>
        </w:rPr>
        <w:t xml:space="preserve">&lt; </w:t>
      </w:r>
      <w:r>
        <w:t>d</w:t>
      </w:r>
      <w:proofErr w:type="gramEnd"/>
      <w:r w:rsidRPr="00BD535C">
        <w:rPr>
          <w:lang w:val="ru-RU"/>
        </w:rPr>
        <w:t xml:space="preserve">, взаимно простое с </w:t>
      </w:r>
      <w:r>
        <w:t>d</w:t>
      </w:r>
      <w:r w:rsidRPr="00BD535C">
        <w:rPr>
          <w:lang w:val="ru-RU"/>
        </w:rPr>
        <w:t xml:space="preserve">. Генерируется случайное </w:t>
      </w:r>
      <w:r>
        <w:t>s</w:t>
      </w:r>
      <w:r w:rsidRPr="00BD535C">
        <w:rPr>
          <w:lang w:val="ru-RU"/>
        </w:rPr>
        <w:t>, пока НОД(</w:t>
      </w:r>
      <w:r>
        <w:t>s</w:t>
      </w:r>
      <w:r w:rsidRPr="00BD535C">
        <w:rPr>
          <w:lang w:val="ru-RU"/>
        </w:rPr>
        <w:t xml:space="preserve">, </w:t>
      </w:r>
      <w:r>
        <w:t>d</w:t>
      </w:r>
      <w:r w:rsidRPr="00BD535C">
        <w:rPr>
          <w:lang w:val="ru-RU"/>
        </w:rPr>
        <w:t>) не будет равен 1.</w:t>
      </w:r>
    </w:p>
    <w:p w14:paraId="16758D4D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5. Вычисляется </w:t>
      </w:r>
      <w:r>
        <w:t>e</w:t>
      </w:r>
      <w:r w:rsidRPr="00BD535C">
        <w:rPr>
          <w:lang w:val="ru-RU"/>
        </w:rPr>
        <w:t>, такое что (</w:t>
      </w:r>
      <w:r>
        <w:t>e</w:t>
      </w:r>
      <w:r w:rsidRPr="00BD535C">
        <w:rPr>
          <w:lang w:val="ru-RU"/>
        </w:rPr>
        <w:t>*</w:t>
      </w:r>
      <w:proofErr w:type="gramStart"/>
      <w:r>
        <w:t>s</w:t>
      </w:r>
      <w:r w:rsidRPr="00BD535C">
        <w:rPr>
          <w:lang w:val="ru-RU"/>
        </w:rPr>
        <w:t>)%</w:t>
      </w:r>
      <w:proofErr w:type="gramEnd"/>
      <w:r>
        <w:t>d</w:t>
      </w:r>
      <w:r w:rsidRPr="00BD535C">
        <w:rPr>
          <w:lang w:val="ru-RU"/>
        </w:rPr>
        <w:t xml:space="preserve">=1. Для этого используется расширенный алгоритм </w:t>
      </w:r>
      <w:proofErr w:type="spellStart"/>
      <w:r w:rsidRPr="00BD535C">
        <w:rPr>
          <w:lang w:val="ru-RU"/>
        </w:rPr>
        <w:t>евклида</w:t>
      </w:r>
      <w:proofErr w:type="spellEnd"/>
      <w:r w:rsidRPr="00BD535C">
        <w:rPr>
          <w:lang w:val="ru-RU"/>
        </w:rPr>
        <w:t xml:space="preserve">. Он вычисляет </w:t>
      </w:r>
      <w:proofErr w:type="spellStart"/>
      <w:r>
        <w:t>gcd</w:t>
      </w:r>
      <w:proofErr w:type="spellEnd"/>
      <w:r w:rsidRPr="00BD535C">
        <w:rPr>
          <w:lang w:val="ru-RU"/>
        </w:rPr>
        <w:t xml:space="preserve">, </w:t>
      </w:r>
      <w:r>
        <w:t>e</w:t>
      </w:r>
      <w:r w:rsidRPr="00BD535C">
        <w:rPr>
          <w:lang w:val="ru-RU"/>
        </w:rPr>
        <w:t xml:space="preserve">, </w:t>
      </w:r>
      <w:r>
        <w:t>k</w:t>
      </w:r>
      <w:r w:rsidRPr="00BD535C">
        <w:rPr>
          <w:lang w:val="ru-RU"/>
        </w:rPr>
        <w:t xml:space="preserve"> в уравнении </w:t>
      </w:r>
      <w:r>
        <w:t>s</w:t>
      </w:r>
      <w:r w:rsidRPr="00BD535C">
        <w:rPr>
          <w:lang w:val="ru-RU"/>
        </w:rPr>
        <w:t xml:space="preserve"> * </w:t>
      </w:r>
      <w:r>
        <w:t>e</w:t>
      </w:r>
      <w:r w:rsidRPr="00BD535C">
        <w:rPr>
          <w:lang w:val="ru-RU"/>
        </w:rPr>
        <w:t xml:space="preserve"> + </w:t>
      </w:r>
      <w:r>
        <w:t>d</w:t>
      </w:r>
      <w:r w:rsidRPr="00BD535C">
        <w:rPr>
          <w:lang w:val="ru-RU"/>
        </w:rPr>
        <w:t xml:space="preserve"> * </w:t>
      </w:r>
      <w:r>
        <w:t>k</w:t>
      </w:r>
      <w:r w:rsidRPr="00BD535C">
        <w:rPr>
          <w:lang w:val="ru-RU"/>
        </w:rPr>
        <w:t xml:space="preserve"> = </w:t>
      </w:r>
      <w:proofErr w:type="spellStart"/>
      <w:proofErr w:type="gramStart"/>
      <w:r>
        <w:t>gcd</w:t>
      </w:r>
      <w:proofErr w:type="spellEnd"/>
      <w:r w:rsidRPr="00BD535C">
        <w:rPr>
          <w:lang w:val="ru-RU"/>
        </w:rPr>
        <w:t>(</w:t>
      </w:r>
      <w:proofErr w:type="gramEnd"/>
      <w:r>
        <w:t>s</w:t>
      </w:r>
      <w:r w:rsidRPr="00BD535C">
        <w:rPr>
          <w:lang w:val="ru-RU"/>
        </w:rPr>
        <w:t xml:space="preserve">, </w:t>
      </w:r>
      <w:r>
        <w:t>d</w:t>
      </w:r>
      <w:r w:rsidRPr="00BD535C">
        <w:rPr>
          <w:lang w:val="ru-RU"/>
        </w:rPr>
        <w:t xml:space="preserve">). Нам нужно значение </w:t>
      </w:r>
      <w:r>
        <w:t>e</w:t>
      </w:r>
      <w:r w:rsidRPr="00BD535C">
        <w:rPr>
          <w:lang w:val="ru-RU"/>
        </w:rPr>
        <w:t>.</w:t>
      </w:r>
    </w:p>
    <w:p w14:paraId="36BA9073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>6. После этого пара (</w:t>
      </w:r>
      <w:r>
        <w:t>s</w:t>
      </w:r>
      <w:r w:rsidRPr="00BD535C">
        <w:rPr>
          <w:lang w:val="ru-RU"/>
        </w:rPr>
        <w:t xml:space="preserve">, </w:t>
      </w:r>
      <w:r>
        <w:t>N</w:t>
      </w:r>
      <w:r w:rsidRPr="00BD535C">
        <w:rPr>
          <w:lang w:val="ru-RU"/>
        </w:rPr>
        <w:t xml:space="preserve">) считается открытым ключом, </w:t>
      </w:r>
      <w:r>
        <w:t>e</w:t>
      </w:r>
      <w:r w:rsidRPr="00BD535C">
        <w:rPr>
          <w:lang w:val="ru-RU"/>
        </w:rPr>
        <w:t xml:space="preserve"> - закрытым.</w:t>
      </w:r>
    </w:p>
    <w:p w14:paraId="2E445E93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7. Для шифрования строки нужно её разбить на блоки (каждый блок должен быть меньше </w:t>
      </w:r>
      <w:r>
        <w:t>N</w:t>
      </w:r>
      <w:r w:rsidRPr="00BD535C">
        <w:rPr>
          <w:lang w:val="ru-RU"/>
        </w:rPr>
        <w:t>). Можно считать каждый символ ка</w:t>
      </w:r>
      <w:r w:rsidRPr="00BD535C">
        <w:rPr>
          <w:lang w:val="ru-RU"/>
        </w:rPr>
        <w:t xml:space="preserve">к блок. Тогда зашифрованная строка будет </w:t>
      </w:r>
      <w:proofErr w:type="spellStart"/>
      <w:r w:rsidRPr="00BD535C">
        <w:rPr>
          <w:lang w:val="ru-RU"/>
        </w:rPr>
        <w:t>представленна</w:t>
      </w:r>
      <w:proofErr w:type="spellEnd"/>
      <w:r w:rsidRPr="00BD535C">
        <w:rPr>
          <w:lang w:val="ru-RU"/>
        </w:rPr>
        <w:t xml:space="preserve"> как массив больших чисел. </w:t>
      </w:r>
    </w:p>
    <w:p w14:paraId="0FECFC3B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8. Для шифрования используется формула </w:t>
      </w:r>
      <w:r>
        <w:t>c</w:t>
      </w:r>
      <w:r w:rsidRPr="00BD535C">
        <w:rPr>
          <w:lang w:val="ru-RU"/>
        </w:rPr>
        <w:t xml:space="preserve"> = </w:t>
      </w:r>
      <w:r>
        <w:t>m</w:t>
      </w:r>
      <w:r w:rsidRPr="00BD535C">
        <w:rPr>
          <w:lang w:val="ru-RU"/>
        </w:rPr>
        <w:t>^</w:t>
      </w:r>
      <w:r>
        <w:t>s</w:t>
      </w:r>
      <w:r w:rsidRPr="00BD535C">
        <w:rPr>
          <w:lang w:val="ru-RU"/>
        </w:rPr>
        <w:t>%</w:t>
      </w:r>
      <w:r>
        <w:t>N</w:t>
      </w:r>
      <w:r w:rsidRPr="00BD535C">
        <w:rPr>
          <w:lang w:val="ru-RU"/>
        </w:rPr>
        <w:t xml:space="preserve">. Для дешифрования </w:t>
      </w:r>
      <w:r>
        <w:t>m</w:t>
      </w:r>
      <w:r w:rsidRPr="00BD535C">
        <w:rPr>
          <w:lang w:val="ru-RU"/>
        </w:rPr>
        <w:t>=</w:t>
      </w:r>
      <w:r>
        <w:t>c</w:t>
      </w:r>
      <w:r w:rsidRPr="00BD535C">
        <w:rPr>
          <w:lang w:val="ru-RU"/>
        </w:rPr>
        <w:t>^</w:t>
      </w:r>
      <w:r>
        <w:t>e</w:t>
      </w:r>
      <w:r w:rsidRPr="00BD535C">
        <w:rPr>
          <w:lang w:val="ru-RU"/>
        </w:rPr>
        <w:t>%</w:t>
      </w:r>
      <w:r>
        <w:t>N</w:t>
      </w:r>
      <w:r w:rsidRPr="00BD535C">
        <w:rPr>
          <w:lang w:val="ru-RU"/>
        </w:rPr>
        <w:t xml:space="preserve">. Эти операции </w:t>
      </w:r>
      <w:proofErr w:type="gramStart"/>
      <w:r w:rsidRPr="00BD535C">
        <w:rPr>
          <w:lang w:val="ru-RU"/>
        </w:rPr>
        <w:t>выполняются</w:t>
      </w:r>
      <w:proofErr w:type="gramEnd"/>
      <w:r w:rsidRPr="00BD535C">
        <w:rPr>
          <w:lang w:val="ru-RU"/>
        </w:rPr>
        <w:t xml:space="preserve"> используя функцию </w:t>
      </w:r>
      <w:proofErr w:type="spellStart"/>
      <w:r>
        <w:t>BigInteger</w:t>
      </w:r>
      <w:proofErr w:type="spellEnd"/>
      <w:r w:rsidRPr="00BD535C">
        <w:rPr>
          <w:lang w:val="ru-RU"/>
        </w:rPr>
        <w:t>.</w:t>
      </w:r>
      <w:proofErr w:type="spellStart"/>
      <w:r>
        <w:t>ModPow</w:t>
      </w:r>
      <w:proofErr w:type="spellEnd"/>
      <w:r w:rsidRPr="00BD535C">
        <w:rPr>
          <w:lang w:val="ru-RU"/>
        </w:rPr>
        <w:t>.</w:t>
      </w:r>
    </w:p>
    <w:p w14:paraId="11951A36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 xml:space="preserve">Алгоритм реализован на языке </w:t>
      </w:r>
      <w:r>
        <w:t>C</w:t>
      </w:r>
      <w:r w:rsidRPr="00BD535C">
        <w:rPr>
          <w:lang w:val="ru-RU"/>
        </w:rPr>
        <w:t># 8 ис</w:t>
      </w:r>
      <w:r w:rsidRPr="00BD535C">
        <w:rPr>
          <w:lang w:val="ru-RU"/>
        </w:rPr>
        <w:t>пользуя фреймворк .</w:t>
      </w:r>
      <w:r>
        <w:t>NET</w:t>
      </w:r>
      <w:r w:rsidRPr="00BD535C">
        <w:rPr>
          <w:lang w:val="ru-RU"/>
        </w:rPr>
        <w:t xml:space="preserve"> </w:t>
      </w:r>
      <w:r>
        <w:t>Core</w:t>
      </w:r>
      <w:r w:rsidRPr="00BD535C">
        <w:rPr>
          <w:lang w:val="ru-RU"/>
        </w:rPr>
        <w:t xml:space="preserve"> 3.1, библиотеку для графического интерфейса </w:t>
      </w:r>
      <w:proofErr w:type="spellStart"/>
      <w:r>
        <w:t>AvaloniaUI</w:t>
      </w:r>
      <w:proofErr w:type="spellEnd"/>
      <w:r w:rsidRPr="00BD535C">
        <w:rPr>
          <w:lang w:val="ru-RU"/>
        </w:rPr>
        <w:t xml:space="preserve"> и </w:t>
      </w:r>
      <w:proofErr w:type="spellStart"/>
      <w:r w:rsidRPr="00BD535C">
        <w:rPr>
          <w:lang w:val="ru-RU"/>
        </w:rPr>
        <w:t>фреймфорк</w:t>
      </w:r>
      <w:proofErr w:type="spellEnd"/>
      <w:r w:rsidRPr="00BD535C">
        <w:rPr>
          <w:lang w:val="ru-RU"/>
        </w:rPr>
        <w:t xml:space="preserve"> юнит-тестирования </w:t>
      </w:r>
      <w:proofErr w:type="spellStart"/>
      <w:r>
        <w:t>NUnit</w:t>
      </w:r>
      <w:proofErr w:type="spellEnd"/>
      <w:r w:rsidRPr="00BD535C">
        <w:rPr>
          <w:lang w:val="ru-RU"/>
        </w:rPr>
        <w:t>.</w:t>
      </w:r>
    </w:p>
    <w:p w14:paraId="201B34A1" w14:textId="77777777" w:rsidR="00186906" w:rsidRDefault="00E540BB">
      <w:proofErr w:type="spellStart"/>
      <w:r>
        <w:t>Листинг</w:t>
      </w:r>
      <w:proofErr w:type="spellEnd"/>
      <w:r>
        <w:t xml:space="preserve"> 1 – Lab_02/Lab_02.Core/</w:t>
      </w:r>
      <w:proofErr w:type="spellStart"/>
      <w:r>
        <w:t>AbstractRsa.cs</w:t>
      </w:r>
      <w:proofErr w:type="spellEnd"/>
    </w:p>
    <w:p w14:paraId="4EBEC201" w14:textId="77777777" w:rsidR="00186906" w:rsidRPr="00BD535C" w:rsidRDefault="00E540BB" w:rsidP="00BD535C">
      <w:pPr>
        <w:pStyle w:val="Listing"/>
        <w:ind w:firstLine="0"/>
        <w:rPr>
          <w:sz w:val="12"/>
          <w:szCs w:val="12"/>
        </w:rPr>
      </w:pPr>
      <w:r w:rsidRPr="00BD535C">
        <w:rPr>
          <w:sz w:val="12"/>
          <w:szCs w:val="12"/>
        </w:rPr>
        <w:t>using System.Numerics;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>namespace Lab_02.Core</w:t>
      </w:r>
      <w:r w:rsidRPr="00BD535C">
        <w:rPr>
          <w:sz w:val="12"/>
          <w:szCs w:val="12"/>
        </w:rPr>
        <w:br/>
        <w:t>{</w:t>
      </w:r>
      <w:r w:rsidRPr="00BD535C">
        <w:rPr>
          <w:sz w:val="12"/>
          <w:szCs w:val="12"/>
        </w:rPr>
        <w:br/>
        <w:t xml:space="preserve">    public abstract class AbstractRsa</w:t>
      </w:r>
      <w:r w:rsidRPr="00BD535C">
        <w:rPr>
          <w:sz w:val="12"/>
          <w:szCs w:val="12"/>
        </w:rPr>
        <w:br/>
        <w:t xml:space="preserve">    </w:t>
      </w:r>
      <w:r w:rsidRPr="00BD535C">
        <w:rPr>
          <w:sz w:val="12"/>
          <w:szCs w:val="12"/>
        </w:rPr>
        <w:t>{</w:t>
      </w:r>
      <w:r w:rsidRPr="00BD535C">
        <w:rPr>
          <w:sz w:val="12"/>
          <w:szCs w:val="12"/>
        </w:rPr>
        <w:br/>
        <w:t xml:space="preserve">        public RSAOpenKey OpenKey { get; } = new RSAOpenKey();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public class RSAOpenKey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         public BigInteger S { get; internal set; }</w:t>
      </w:r>
      <w:r w:rsidRPr="00BD535C">
        <w:rPr>
          <w:sz w:val="12"/>
          <w:szCs w:val="12"/>
        </w:rPr>
        <w:br/>
        <w:t xml:space="preserve">            public BigInteger N { get; internal set; }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  <w:t xml:space="preserve">    }</w:t>
      </w:r>
      <w:r w:rsidRPr="00BD535C">
        <w:rPr>
          <w:sz w:val="12"/>
          <w:szCs w:val="12"/>
        </w:rPr>
        <w:br/>
        <w:t>}</w:t>
      </w:r>
      <w:r w:rsidRPr="00BD535C">
        <w:rPr>
          <w:sz w:val="12"/>
          <w:szCs w:val="12"/>
        </w:rPr>
        <w:br/>
      </w:r>
    </w:p>
    <w:p w14:paraId="07257F14" w14:textId="77777777" w:rsidR="00186906" w:rsidRDefault="00E540BB">
      <w:r>
        <w:t>Листинг 2 – Lab_02/</w:t>
      </w:r>
      <w:r>
        <w:t>Lab_02.Core/RsaCrypter.cs</w:t>
      </w:r>
    </w:p>
    <w:p w14:paraId="4488C628" w14:textId="77777777" w:rsidR="00186906" w:rsidRPr="00BD535C" w:rsidRDefault="00E540BB" w:rsidP="00BD535C">
      <w:pPr>
        <w:pStyle w:val="Listing"/>
        <w:ind w:firstLine="0"/>
        <w:rPr>
          <w:sz w:val="12"/>
          <w:szCs w:val="12"/>
        </w:rPr>
      </w:pPr>
      <w:r w:rsidRPr="00BD535C">
        <w:rPr>
          <w:sz w:val="12"/>
          <w:szCs w:val="12"/>
        </w:rPr>
        <w:t>using System.Collections.Generic;</w:t>
      </w:r>
      <w:r w:rsidRPr="00BD535C">
        <w:rPr>
          <w:sz w:val="12"/>
          <w:szCs w:val="12"/>
        </w:rPr>
        <w:br/>
        <w:t>using System.Linq;</w:t>
      </w:r>
      <w:r w:rsidRPr="00BD535C">
        <w:rPr>
          <w:sz w:val="12"/>
          <w:szCs w:val="12"/>
        </w:rPr>
        <w:br/>
        <w:t>using System.Numerics;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>namespace Lab_02.Core</w:t>
      </w:r>
      <w:r w:rsidRPr="00BD535C">
        <w:rPr>
          <w:sz w:val="12"/>
          <w:szCs w:val="12"/>
        </w:rPr>
        <w:br/>
        <w:t>{</w:t>
      </w:r>
      <w:r w:rsidRPr="00BD535C">
        <w:rPr>
          <w:sz w:val="12"/>
          <w:szCs w:val="12"/>
        </w:rPr>
        <w:br/>
        <w:t xml:space="preserve">    public class RsaCrypter : AbstractRsa</w:t>
      </w:r>
      <w:r w:rsidRPr="00BD535C">
        <w:rPr>
          <w:sz w:val="12"/>
          <w:szCs w:val="12"/>
        </w:rPr>
        <w:br/>
        <w:t xml:space="preserve">    {</w:t>
      </w:r>
      <w:r w:rsidRPr="00BD535C">
        <w:rPr>
          <w:sz w:val="12"/>
          <w:szCs w:val="12"/>
        </w:rPr>
        <w:br/>
        <w:t xml:space="preserve">        public RsaCrypter(RSAOpenKey openkey)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         OpenKey.N = o</w:t>
      </w:r>
      <w:r w:rsidRPr="00BD535C">
        <w:rPr>
          <w:sz w:val="12"/>
          <w:szCs w:val="12"/>
        </w:rPr>
        <w:t>penkey.N;</w:t>
      </w:r>
      <w:r w:rsidRPr="00BD535C">
        <w:rPr>
          <w:sz w:val="12"/>
          <w:szCs w:val="12"/>
        </w:rPr>
        <w:br/>
        <w:t xml:space="preserve">            OpenKey.S = openkey.S;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public BigInteger Crypt(BigInteger m) =&gt; BigInteger.ModPow(m, OpenKey.S, OpenKey.N);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lastRenderedPageBreak/>
        <w:t xml:space="preserve">        public IEnumerable&lt;BigInteger&gt; Crypt(string a) =&gt; a.Select(i =&gt; Crypt(i));</w:t>
      </w:r>
      <w:r w:rsidRPr="00BD535C">
        <w:rPr>
          <w:sz w:val="12"/>
          <w:szCs w:val="12"/>
        </w:rPr>
        <w:br/>
        <w:t xml:space="preserve">    }</w:t>
      </w:r>
      <w:r w:rsidRPr="00BD535C">
        <w:rPr>
          <w:sz w:val="12"/>
          <w:szCs w:val="12"/>
        </w:rPr>
        <w:br/>
        <w:t>}</w:t>
      </w:r>
      <w:r w:rsidRPr="00BD535C">
        <w:rPr>
          <w:sz w:val="12"/>
          <w:szCs w:val="12"/>
        </w:rPr>
        <w:br/>
      </w:r>
    </w:p>
    <w:p w14:paraId="4E26C698" w14:textId="77777777" w:rsidR="00186906" w:rsidRDefault="00E540BB">
      <w:r>
        <w:t>Листинг 3 – La</w:t>
      </w:r>
      <w:r>
        <w:t>b_02/Lab_02.Core/RsaDecrypter.cs</w:t>
      </w:r>
    </w:p>
    <w:p w14:paraId="5A6DA066" w14:textId="28E9860A" w:rsidR="00BD535C" w:rsidRDefault="00E540BB" w:rsidP="00BD535C">
      <w:pPr>
        <w:pStyle w:val="Listing"/>
        <w:ind w:firstLine="0"/>
        <w:rPr>
          <w:sz w:val="12"/>
          <w:szCs w:val="12"/>
        </w:rPr>
      </w:pPr>
      <w:r w:rsidRPr="00BD535C">
        <w:rPr>
          <w:sz w:val="12"/>
          <w:szCs w:val="12"/>
        </w:rPr>
        <w:t xml:space="preserve">using </w:t>
      </w:r>
      <w:proofErr w:type="spellStart"/>
      <w:r w:rsidRPr="00BD535C">
        <w:rPr>
          <w:sz w:val="12"/>
          <w:szCs w:val="12"/>
        </w:rPr>
        <w:t>System.Collections.Generic</w:t>
      </w:r>
      <w:proofErr w:type="spellEnd"/>
      <w:r w:rsidRPr="00BD535C">
        <w:rPr>
          <w:sz w:val="12"/>
          <w:szCs w:val="12"/>
        </w:rPr>
        <w:t>;</w:t>
      </w:r>
      <w:r w:rsidRPr="00BD535C">
        <w:rPr>
          <w:sz w:val="12"/>
          <w:szCs w:val="12"/>
        </w:rPr>
        <w:br/>
        <w:t xml:space="preserve">using </w:t>
      </w:r>
      <w:proofErr w:type="spellStart"/>
      <w:r w:rsidRPr="00BD535C">
        <w:rPr>
          <w:sz w:val="12"/>
          <w:szCs w:val="12"/>
        </w:rPr>
        <w:t>System.Linq</w:t>
      </w:r>
      <w:proofErr w:type="spellEnd"/>
      <w:r w:rsidRPr="00BD535C">
        <w:rPr>
          <w:sz w:val="12"/>
          <w:szCs w:val="12"/>
        </w:rPr>
        <w:t>;</w:t>
      </w:r>
      <w:r w:rsidRPr="00BD535C">
        <w:rPr>
          <w:sz w:val="12"/>
          <w:szCs w:val="12"/>
        </w:rPr>
        <w:br/>
        <w:t>using System.Numerics;</w:t>
      </w:r>
      <w:r w:rsidRPr="00BD535C">
        <w:rPr>
          <w:sz w:val="12"/>
          <w:szCs w:val="12"/>
        </w:rPr>
        <w:br/>
        <w:t>using System.Security.Cryptography;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>namespace Lab_02.Core</w:t>
      </w:r>
      <w:r w:rsidRPr="00BD535C">
        <w:rPr>
          <w:sz w:val="12"/>
          <w:szCs w:val="12"/>
        </w:rPr>
        <w:br/>
        <w:t>{</w:t>
      </w:r>
      <w:r w:rsidRPr="00BD535C">
        <w:rPr>
          <w:sz w:val="12"/>
          <w:szCs w:val="12"/>
        </w:rPr>
        <w:br/>
        <w:t xml:space="preserve">    public class RsaDecrypter : AbstractRsa</w:t>
      </w:r>
      <w:r w:rsidRPr="00BD535C">
        <w:rPr>
          <w:sz w:val="12"/>
          <w:szCs w:val="12"/>
        </w:rPr>
        <w:br/>
        <w:t xml:space="preserve">    {</w:t>
      </w:r>
      <w:r w:rsidRPr="00BD535C">
        <w:rPr>
          <w:sz w:val="12"/>
          <w:szCs w:val="12"/>
        </w:rPr>
        <w:br/>
        <w:t xml:space="preserve">        public RsaDecrypter(int nLen</w:t>
      </w:r>
      <w:r w:rsidRPr="00BD535C">
        <w:rPr>
          <w:sz w:val="12"/>
          <w:szCs w:val="12"/>
        </w:rPr>
        <w:t>gth)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         while (E &lt;= 0)</w:t>
      </w:r>
      <w:r w:rsidRPr="00BD535C">
        <w:rPr>
          <w:sz w:val="12"/>
          <w:szCs w:val="12"/>
        </w:rPr>
        <w:br/>
        <w:t xml:space="preserve">            {</w:t>
      </w:r>
      <w:r w:rsidRPr="00BD535C">
        <w:rPr>
          <w:sz w:val="12"/>
          <w:szCs w:val="12"/>
        </w:rPr>
        <w:br/>
        <w:t xml:space="preserve">                var p = RandomPrimeBigInt(nLength / 2);</w:t>
      </w:r>
      <w:r w:rsidRPr="00BD535C">
        <w:rPr>
          <w:sz w:val="12"/>
          <w:szCs w:val="12"/>
        </w:rPr>
        <w:br/>
        <w:t xml:space="preserve">                var q = RandomPrimeBigInt(nLength - nLength / 2);</w:t>
      </w:r>
      <w:r w:rsidRPr="00BD535C">
        <w:rPr>
          <w:sz w:val="12"/>
          <w:szCs w:val="12"/>
        </w:rPr>
        <w:br/>
        <w:t xml:space="preserve">                OpenKey.N = p * q;</w:t>
      </w:r>
      <w:r w:rsidRPr="00BD535C">
        <w:rPr>
          <w:sz w:val="12"/>
          <w:szCs w:val="12"/>
        </w:rPr>
        <w:br/>
        <w:t xml:space="preserve">                var d = (p - 1) * (q - 1);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t xml:space="preserve">                OpenKey.S = CoprimeLessBigInt(d);</w:t>
      </w:r>
      <w:r w:rsidRPr="00BD535C">
        <w:rPr>
          <w:sz w:val="12"/>
          <w:szCs w:val="12"/>
        </w:rPr>
        <w:br/>
        <w:t xml:space="preserve">                var (_, e, _) = ExtendedGcd(OpenKey.S, d);</w:t>
      </w:r>
      <w:r w:rsidRPr="00BD535C">
        <w:rPr>
          <w:sz w:val="12"/>
          <w:szCs w:val="12"/>
        </w:rPr>
        <w:br/>
        <w:t xml:space="preserve">                E = e;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private BigInteger E { get;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private RandomNumberGenerator Random { get; } = Rand</w:t>
      </w:r>
      <w:r w:rsidRPr="00BD535C">
        <w:rPr>
          <w:sz w:val="12"/>
          <w:szCs w:val="12"/>
        </w:rPr>
        <w:t>omNumberGenerator.Create();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private bool IsProbablePrime(BigInteger source, int certainty)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         if (source == 2 || source == 3)</w:t>
      </w:r>
      <w:r w:rsidRPr="00BD535C">
        <w:rPr>
          <w:sz w:val="12"/>
          <w:szCs w:val="12"/>
        </w:rPr>
        <w:br/>
        <w:t xml:space="preserve">            {</w:t>
      </w:r>
      <w:r w:rsidRPr="00BD535C">
        <w:rPr>
          <w:sz w:val="12"/>
          <w:szCs w:val="12"/>
        </w:rPr>
        <w:br/>
        <w:t xml:space="preserve">                return true;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if (source &lt; 2 || source % 2 == </w:t>
      </w:r>
      <w:r w:rsidRPr="00BD535C">
        <w:rPr>
          <w:sz w:val="12"/>
          <w:szCs w:val="12"/>
        </w:rPr>
        <w:t>0)</w:t>
      </w:r>
      <w:r w:rsidRPr="00BD535C">
        <w:rPr>
          <w:sz w:val="12"/>
          <w:szCs w:val="12"/>
        </w:rPr>
        <w:br/>
        <w:t xml:space="preserve">            {</w:t>
      </w:r>
      <w:r w:rsidRPr="00BD535C">
        <w:rPr>
          <w:sz w:val="12"/>
          <w:szCs w:val="12"/>
        </w:rPr>
        <w:br/>
        <w:t xml:space="preserve">                return false;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var d = source - 1;</w:t>
      </w:r>
      <w:r w:rsidRPr="00BD535C">
        <w:rPr>
          <w:sz w:val="12"/>
          <w:szCs w:val="12"/>
        </w:rPr>
        <w:br/>
        <w:t xml:space="preserve">            var s = 0;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while (d % 2 == 0)</w:t>
      </w:r>
      <w:r w:rsidRPr="00BD535C">
        <w:rPr>
          <w:sz w:val="12"/>
          <w:szCs w:val="12"/>
        </w:rPr>
        <w:br/>
        <w:t xml:space="preserve">            {</w:t>
      </w:r>
      <w:r w:rsidRPr="00BD535C">
        <w:rPr>
          <w:sz w:val="12"/>
          <w:szCs w:val="12"/>
        </w:rPr>
        <w:br/>
        <w:t xml:space="preserve">                d /= 2;</w:t>
      </w:r>
      <w:r w:rsidRPr="00BD535C">
        <w:rPr>
          <w:sz w:val="12"/>
          <w:szCs w:val="12"/>
        </w:rPr>
        <w:br/>
        <w:t xml:space="preserve">                s += 1;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var bytes = new by</w:t>
      </w:r>
      <w:r w:rsidRPr="00BD535C">
        <w:rPr>
          <w:sz w:val="12"/>
          <w:szCs w:val="12"/>
        </w:rPr>
        <w:t>te[source.ToByteArray().LongLength];</w:t>
      </w:r>
      <w:r w:rsidRPr="00BD535C">
        <w:rPr>
          <w:sz w:val="12"/>
          <w:szCs w:val="12"/>
        </w:rPr>
        <w:br/>
        <w:t xml:space="preserve">            BigInteger a;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for (var i = 0; i &lt; certainty; i++)</w:t>
      </w:r>
      <w:r w:rsidRPr="00BD535C">
        <w:rPr>
          <w:sz w:val="12"/>
          <w:szCs w:val="12"/>
        </w:rPr>
        <w:br/>
        <w:t xml:space="preserve">            {</w:t>
      </w:r>
      <w:r w:rsidRPr="00BD535C">
        <w:rPr>
          <w:sz w:val="12"/>
          <w:szCs w:val="12"/>
        </w:rPr>
        <w:br/>
        <w:t xml:space="preserve">                do</w:t>
      </w:r>
      <w:r w:rsidRPr="00BD535C">
        <w:rPr>
          <w:sz w:val="12"/>
          <w:szCs w:val="12"/>
        </w:rPr>
        <w:br/>
        <w:t xml:space="preserve">                {</w:t>
      </w:r>
      <w:r w:rsidRPr="00BD535C">
        <w:rPr>
          <w:sz w:val="12"/>
          <w:szCs w:val="12"/>
        </w:rPr>
        <w:br/>
        <w:t xml:space="preserve">                    Random.GetBytes(bytes);</w:t>
      </w:r>
      <w:r w:rsidRPr="00BD535C">
        <w:rPr>
          <w:sz w:val="12"/>
          <w:szCs w:val="12"/>
        </w:rPr>
        <w:br/>
        <w:t xml:space="preserve">                    a = new BigInteger(bytes);</w:t>
      </w:r>
      <w:r w:rsidRPr="00BD535C">
        <w:rPr>
          <w:sz w:val="12"/>
          <w:szCs w:val="12"/>
        </w:rPr>
        <w:br/>
        <w:t xml:space="preserve">  </w:t>
      </w:r>
      <w:r w:rsidRPr="00BD535C">
        <w:rPr>
          <w:sz w:val="12"/>
          <w:szCs w:val="12"/>
        </w:rPr>
        <w:t xml:space="preserve">              } while (a &lt; 2 || a &gt;= source - 2);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    var x = BigInteger.ModPow(a, d, source);</w:t>
      </w:r>
      <w:r w:rsidRPr="00BD535C">
        <w:rPr>
          <w:sz w:val="12"/>
          <w:szCs w:val="12"/>
        </w:rPr>
        <w:br/>
        <w:t xml:space="preserve">                if (x == 1 || x == source - 1)</w:t>
      </w:r>
      <w:r w:rsidRPr="00BD535C">
        <w:rPr>
          <w:sz w:val="12"/>
          <w:szCs w:val="12"/>
        </w:rPr>
        <w:br/>
        <w:t xml:space="preserve">                {</w:t>
      </w:r>
      <w:r w:rsidRPr="00BD535C">
        <w:rPr>
          <w:sz w:val="12"/>
          <w:szCs w:val="12"/>
        </w:rPr>
        <w:br/>
        <w:t xml:space="preserve">                    continue;</w:t>
      </w:r>
      <w:r w:rsidRPr="00BD535C">
        <w:rPr>
          <w:sz w:val="12"/>
          <w:szCs w:val="12"/>
        </w:rPr>
        <w:br/>
        <w:t xml:space="preserve">        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    for (var r = 1; r </w:t>
      </w:r>
      <w:r w:rsidRPr="00BD535C">
        <w:rPr>
          <w:sz w:val="12"/>
          <w:szCs w:val="12"/>
        </w:rPr>
        <w:t>&lt; s; r++)</w:t>
      </w:r>
      <w:r w:rsidRPr="00BD535C">
        <w:rPr>
          <w:sz w:val="12"/>
          <w:szCs w:val="12"/>
        </w:rPr>
        <w:br/>
        <w:t xml:space="preserve">                {</w:t>
      </w:r>
      <w:r w:rsidRPr="00BD535C">
        <w:rPr>
          <w:sz w:val="12"/>
          <w:szCs w:val="12"/>
        </w:rPr>
        <w:br/>
        <w:t xml:space="preserve">                    x = BigInteger.ModPow(x, 2, source);</w:t>
      </w:r>
      <w:r w:rsidRPr="00BD535C">
        <w:rPr>
          <w:sz w:val="12"/>
          <w:szCs w:val="12"/>
        </w:rPr>
        <w:br/>
        <w:t xml:space="preserve">                    if (x == 1)</w:t>
      </w:r>
      <w:r w:rsidRPr="00BD535C">
        <w:rPr>
          <w:sz w:val="12"/>
          <w:szCs w:val="12"/>
        </w:rPr>
        <w:br/>
        <w:t xml:space="preserve">                    {</w:t>
      </w:r>
      <w:r w:rsidRPr="00BD535C">
        <w:rPr>
          <w:sz w:val="12"/>
          <w:szCs w:val="12"/>
        </w:rPr>
        <w:br/>
        <w:t xml:space="preserve">                        return false;</w:t>
      </w:r>
      <w:r w:rsidRPr="00BD535C">
        <w:rPr>
          <w:sz w:val="12"/>
          <w:szCs w:val="12"/>
        </w:rPr>
        <w:br/>
        <w:t xml:space="preserve">            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        if (x == source - 1)</w:t>
      </w:r>
      <w:r w:rsidRPr="00BD535C">
        <w:rPr>
          <w:sz w:val="12"/>
          <w:szCs w:val="12"/>
        </w:rPr>
        <w:br/>
        <w:t xml:space="preserve">               </w:t>
      </w:r>
      <w:r w:rsidRPr="00BD535C">
        <w:rPr>
          <w:sz w:val="12"/>
          <w:szCs w:val="12"/>
        </w:rPr>
        <w:t xml:space="preserve">     {</w:t>
      </w:r>
      <w:r w:rsidRPr="00BD535C">
        <w:rPr>
          <w:sz w:val="12"/>
          <w:szCs w:val="12"/>
        </w:rPr>
        <w:br/>
        <w:t xml:space="preserve">                        break;</w:t>
      </w:r>
      <w:r w:rsidRPr="00BD535C">
        <w:rPr>
          <w:sz w:val="12"/>
          <w:szCs w:val="12"/>
        </w:rPr>
        <w:br/>
        <w:t xml:space="preserve">                    }</w:t>
      </w:r>
      <w:r w:rsidRPr="00BD535C">
        <w:rPr>
          <w:sz w:val="12"/>
          <w:szCs w:val="12"/>
        </w:rPr>
        <w:br/>
        <w:t xml:space="preserve">        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    if (x != source - 1)</w:t>
      </w:r>
      <w:r w:rsidRPr="00BD535C">
        <w:rPr>
          <w:sz w:val="12"/>
          <w:szCs w:val="12"/>
        </w:rPr>
        <w:br/>
        <w:t xml:space="preserve">                {</w:t>
      </w:r>
      <w:r w:rsidRPr="00BD535C">
        <w:rPr>
          <w:sz w:val="12"/>
          <w:szCs w:val="12"/>
        </w:rPr>
        <w:br/>
        <w:t xml:space="preserve">                    return false;</w:t>
      </w:r>
      <w:r w:rsidRPr="00BD535C">
        <w:rPr>
          <w:sz w:val="12"/>
          <w:szCs w:val="12"/>
        </w:rPr>
        <w:br/>
        <w:t xml:space="preserve">                }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return true;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private Big</w:t>
      </w:r>
      <w:r w:rsidRPr="00BD535C">
        <w:rPr>
          <w:sz w:val="12"/>
          <w:szCs w:val="12"/>
        </w:rPr>
        <w:t>Integer RandomBigInt(int length) =&gt;</w:t>
      </w:r>
      <w:r w:rsidRPr="00BD535C">
        <w:rPr>
          <w:sz w:val="12"/>
          <w:szCs w:val="12"/>
        </w:rPr>
        <w:br/>
        <w:t xml:space="preserve">            RandomBigInt(BigInteger.Pow(new BigInteger(10), length - 1),</w:t>
      </w:r>
      <w:r w:rsidRPr="00BD535C">
        <w:rPr>
          <w:sz w:val="12"/>
          <w:szCs w:val="12"/>
        </w:rPr>
        <w:br/>
        <w:t xml:space="preserve">                BigInteger.Pow(new BigInteger(10), length));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private BigInteger RandomBigInt(BigInteger min, BigInteger max)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</w:t>
      </w:r>
      <w:r w:rsidRPr="00BD535C">
        <w:rPr>
          <w:sz w:val="12"/>
          <w:szCs w:val="12"/>
        </w:rPr>
        <w:t xml:space="preserve">         var bytes = max.ToByteArray();</w:t>
      </w:r>
      <w:r w:rsidRPr="00BD535C">
        <w:rPr>
          <w:sz w:val="12"/>
          <w:szCs w:val="12"/>
        </w:rPr>
        <w:br/>
        <w:t xml:space="preserve">            while (true)</w:t>
      </w:r>
      <w:r w:rsidRPr="00BD535C">
        <w:rPr>
          <w:sz w:val="12"/>
          <w:szCs w:val="12"/>
        </w:rPr>
        <w:br/>
        <w:t xml:space="preserve">            {</w:t>
      </w:r>
      <w:r w:rsidRPr="00BD535C">
        <w:rPr>
          <w:sz w:val="12"/>
          <w:szCs w:val="12"/>
        </w:rPr>
        <w:br/>
        <w:t xml:space="preserve">                Random.GetBytes(bytes);</w:t>
      </w:r>
      <w:r w:rsidRPr="00BD535C">
        <w:rPr>
          <w:sz w:val="12"/>
          <w:szCs w:val="12"/>
        </w:rPr>
        <w:br/>
        <w:t xml:space="preserve">                bytes[^1] &amp;= 0x7F;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lastRenderedPageBreak/>
        <w:t xml:space="preserve">                var randomBigInt = new BigInteger(bytes);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    if (min &lt;= randomBigInt &amp;&amp; </w:t>
      </w:r>
      <w:r w:rsidRPr="00BD535C">
        <w:rPr>
          <w:sz w:val="12"/>
          <w:szCs w:val="12"/>
        </w:rPr>
        <w:t>randomBigInt &lt; max)</w:t>
      </w:r>
      <w:r w:rsidRPr="00BD535C">
        <w:rPr>
          <w:sz w:val="12"/>
          <w:szCs w:val="12"/>
        </w:rPr>
        <w:br/>
        <w:t xml:space="preserve">                {</w:t>
      </w:r>
      <w:r w:rsidRPr="00BD535C">
        <w:rPr>
          <w:sz w:val="12"/>
          <w:szCs w:val="12"/>
        </w:rPr>
        <w:br/>
        <w:t xml:space="preserve">                    return randomBigInt;</w:t>
      </w:r>
      <w:r w:rsidRPr="00BD535C">
        <w:rPr>
          <w:sz w:val="12"/>
          <w:szCs w:val="12"/>
        </w:rPr>
        <w:br/>
        <w:t xml:space="preserve">                }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private BigInteger RandomPrimeBigInt(int length)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         while (true)</w:t>
      </w:r>
      <w:r w:rsidRPr="00BD535C">
        <w:rPr>
          <w:sz w:val="12"/>
          <w:szCs w:val="12"/>
        </w:rPr>
        <w:br/>
        <w:t xml:space="preserve">            {</w:t>
      </w:r>
      <w:r w:rsidRPr="00BD535C">
        <w:rPr>
          <w:sz w:val="12"/>
          <w:szCs w:val="12"/>
        </w:rPr>
        <w:br/>
        <w:t xml:space="preserve">                var r = Rand</w:t>
      </w:r>
      <w:r w:rsidRPr="00BD535C">
        <w:rPr>
          <w:sz w:val="12"/>
          <w:szCs w:val="12"/>
        </w:rPr>
        <w:t>omBigInt(length);</w:t>
      </w:r>
      <w:r w:rsidRPr="00BD535C">
        <w:rPr>
          <w:sz w:val="12"/>
          <w:szCs w:val="12"/>
        </w:rPr>
        <w:br/>
        <w:t xml:space="preserve">                if (IsProbablePrime(r, length * 3))</w:t>
      </w:r>
      <w:r w:rsidRPr="00BD535C">
        <w:rPr>
          <w:sz w:val="12"/>
          <w:szCs w:val="12"/>
        </w:rPr>
        <w:br/>
        <w:t xml:space="preserve">                {</w:t>
      </w:r>
      <w:r w:rsidRPr="00BD535C">
        <w:rPr>
          <w:sz w:val="12"/>
          <w:szCs w:val="12"/>
        </w:rPr>
        <w:br/>
        <w:t xml:space="preserve">                    return r;</w:t>
      </w:r>
      <w:r w:rsidRPr="00BD535C">
        <w:rPr>
          <w:sz w:val="12"/>
          <w:szCs w:val="12"/>
        </w:rPr>
        <w:br/>
        <w:t xml:space="preserve">                }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private BigInteger CoprimeLessBigInt(BigInteger d)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         while (true)</w:t>
      </w:r>
      <w:r w:rsidRPr="00BD535C">
        <w:rPr>
          <w:sz w:val="12"/>
          <w:szCs w:val="12"/>
        </w:rPr>
        <w:br/>
        <w:t xml:space="preserve"> </w:t>
      </w:r>
      <w:r w:rsidRPr="00BD535C">
        <w:rPr>
          <w:sz w:val="12"/>
          <w:szCs w:val="12"/>
        </w:rPr>
        <w:t xml:space="preserve">           {</w:t>
      </w:r>
      <w:r w:rsidRPr="00BD535C">
        <w:rPr>
          <w:sz w:val="12"/>
          <w:szCs w:val="12"/>
        </w:rPr>
        <w:br/>
        <w:t xml:space="preserve">                var r = RandomBigInt(0, d);</w:t>
      </w:r>
      <w:r w:rsidRPr="00BD535C">
        <w:rPr>
          <w:sz w:val="12"/>
          <w:szCs w:val="12"/>
        </w:rPr>
        <w:br/>
        <w:t xml:space="preserve">                if (BigInteger.GreatestCommonDivisor(r, d) == 1)</w:t>
      </w:r>
      <w:r w:rsidRPr="00BD535C">
        <w:rPr>
          <w:sz w:val="12"/>
          <w:szCs w:val="12"/>
        </w:rPr>
        <w:br/>
        <w:t xml:space="preserve">                {</w:t>
      </w:r>
      <w:r w:rsidRPr="00BD535C">
        <w:rPr>
          <w:sz w:val="12"/>
          <w:szCs w:val="12"/>
        </w:rPr>
        <w:br/>
        <w:t xml:space="preserve">                    return r;</w:t>
      </w:r>
      <w:r w:rsidRPr="00BD535C">
        <w:rPr>
          <w:sz w:val="12"/>
          <w:szCs w:val="12"/>
        </w:rPr>
        <w:br/>
        <w:t xml:space="preserve">                }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private (BigInteger, BigInteger, Bi</w:t>
      </w:r>
      <w:r w:rsidRPr="00BD535C">
        <w:rPr>
          <w:sz w:val="12"/>
          <w:szCs w:val="12"/>
        </w:rPr>
        <w:t>gInteger) ExtendedGcd(BigInteger a, BigInteger b)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         BigInteger x, y;</w:t>
      </w:r>
      <w:r w:rsidRPr="00BD535C">
        <w:rPr>
          <w:sz w:val="12"/>
          <w:szCs w:val="12"/>
        </w:rPr>
        <w:br/>
        <w:t xml:space="preserve">            if (a == 0)</w:t>
      </w:r>
      <w:r w:rsidRPr="00BD535C">
        <w:rPr>
          <w:sz w:val="12"/>
          <w:szCs w:val="12"/>
        </w:rPr>
        <w:br/>
        <w:t xml:space="preserve">            {</w:t>
      </w:r>
      <w:r w:rsidRPr="00BD535C">
        <w:rPr>
          <w:sz w:val="12"/>
          <w:szCs w:val="12"/>
        </w:rPr>
        <w:br/>
        <w:t xml:space="preserve">                x = 0;</w:t>
      </w:r>
      <w:r w:rsidRPr="00BD535C">
        <w:rPr>
          <w:sz w:val="12"/>
          <w:szCs w:val="12"/>
        </w:rPr>
        <w:br/>
        <w:t xml:space="preserve">                y = 1;</w:t>
      </w:r>
      <w:r w:rsidRPr="00BD535C">
        <w:rPr>
          <w:sz w:val="12"/>
          <w:szCs w:val="12"/>
        </w:rPr>
        <w:br/>
        <w:t xml:space="preserve">                return (b, x, y);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var (d, x1, y1) = Exte</w:t>
      </w:r>
      <w:r w:rsidRPr="00BD535C">
        <w:rPr>
          <w:sz w:val="12"/>
          <w:szCs w:val="12"/>
        </w:rPr>
        <w:t>ndedGcd(b % a, a);</w:t>
      </w:r>
      <w:r w:rsidRPr="00BD535C">
        <w:rPr>
          <w:sz w:val="12"/>
          <w:szCs w:val="12"/>
        </w:rPr>
        <w:br/>
        <w:t xml:space="preserve">            x = y1 - b / a * x1;</w:t>
      </w:r>
      <w:r w:rsidRPr="00BD535C">
        <w:rPr>
          <w:sz w:val="12"/>
          <w:szCs w:val="12"/>
        </w:rPr>
        <w:br/>
        <w:t xml:space="preserve">            y = x1;</w:t>
      </w:r>
      <w:r w:rsidRPr="00BD535C">
        <w:rPr>
          <w:sz w:val="12"/>
          <w:szCs w:val="12"/>
        </w:rPr>
        <w:br/>
        <w:t xml:space="preserve">            return (d, x, y);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public BigInteger Decrypt(BigInteger s) =&gt; BigInteger.ModPow(s, E, OpenKey.N);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public string Decrypt(IEnumerable&lt;BigInteger&gt; a</w:t>
      </w:r>
      <w:r w:rsidRPr="00BD535C">
        <w:rPr>
          <w:sz w:val="12"/>
          <w:szCs w:val="12"/>
        </w:rPr>
        <w:t>) =&gt; new string(a.Select(i =&gt; (char) Decrypt(i)).ToArray());</w:t>
      </w:r>
      <w:r w:rsidRPr="00BD535C">
        <w:rPr>
          <w:sz w:val="12"/>
          <w:szCs w:val="12"/>
        </w:rPr>
        <w:br/>
        <w:t xml:space="preserve">    }</w:t>
      </w:r>
      <w:r w:rsidRPr="00BD535C">
        <w:rPr>
          <w:sz w:val="12"/>
          <w:szCs w:val="12"/>
        </w:rPr>
        <w:br/>
        <w:t>}</w:t>
      </w:r>
    </w:p>
    <w:p w14:paraId="21C7E874" w14:textId="77777777" w:rsidR="00BD535C" w:rsidRDefault="00BD535C" w:rsidP="00BD535C">
      <w:pPr>
        <w:pStyle w:val="Listing"/>
        <w:ind w:firstLine="0"/>
      </w:pPr>
    </w:p>
    <w:p w14:paraId="796EAE22" w14:textId="77777777" w:rsidR="00186906" w:rsidRDefault="00E540BB">
      <w:proofErr w:type="spellStart"/>
      <w:r>
        <w:t>Л</w:t>
      </w:r>
      <w:r>
        <w:t>истинг</w:t>
      </w:r>
      <w:proofErr w:type="spellEnd"/>
      <w:r>
        <w:t xml:space="preserve"> 4 – Lab_02/Lab_02.Core.Tests/</w:t>
      </w:r>
      <w:proofErr w:type="spellStart"/>
      <w:r>
        <w:t>RsaTests.cs</w:t>
      </w:r>
      <w:proofErr w:type="spellEnd"/>
    </w:p>
    <w:p w14:paraId="261B4411" w14:textId="0D2D742C" w:rsidR="00186906" w:rsidRDefault="00E540BB" w:rsidP="00BD535C">
      <w:pPr>
        <w:pStyle w:val="Listing"/>
        <w:ind w:firstLine="0"/>
        <w:rPr>
          <w:sz w:val="12"/>
          <w:szCs w:val="12"/>
        </w:rPr>
      </w:pPr>
      <w:r w:rsidRPr="00BD535C">
        <w:rPr>
          <w:sz w:val="12"/>
          <w:szCs w:val="12"/>
        </w:rPr>
        <w:t>using System;</w:t>
      </w:r>
      <w:r w:rsidRPr="00BD535C">
        <w:rPr>
          <w:sz w:val="12"/>
          <w:szCs w:val="12"/>
        </w:rPr>
        <w:br/>
        <w:t>using System.Numerics;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>using NUnit.Framework;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>namespace Lab_02.Core.Tests</w:t>
      </w:r>
      <w:r w:rsidRPr="00BD535C">
        <w:rPr>
          <w:sz w:val="12"/>
          <w:szCs w:val="12"/>
        </w:rPr>
        <w:br/>
        <w:t>{</w:t>
      </w:r>
      <w:r w:rsidRPr="00BD535C">
        <w:rPr>
          <w:sz w:val="12"/>
          <w:szCs w:val="12"/>
        </w:rPr>
        <w:br/>
        <w:t xml:space="preserve">    [TestFixture]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t xml:space="preserve">    public class RsaTests</w:t>
      </w:r>
      <w:r w:rsidRPr="00BD535C">
        <w:rPr>
          <w:sz w:val="12"/>
          <w:szCs w:val="12"/>
        </w:rPr>
        <w:br/>
        <w:t xml:space="preserve">    {</w:t>
      </w:r>
      <w:r w:rsidRPr="00BD535C">
        <w:rPr>
          <w:sz w:val="12"/>
          <w:szCs w:val="12"/>
        </w:rPr>
        <w:br/>
        <w:t xml:space="preserve">        [Test]</w:t>
      </w:r>
      <w:r w:rsidRPr="00BD535C">
        <w:rPr>
          <w:sz w:val="12"/>
          <w:szCs w:val="12"/>
        </w:rPr>
        <w:br/>
        <w:t xml:space="preserve">        public void RsaRandomTest1()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         var rs = new RsaDecrypter(31);</w:t>
      </w:r>
      <w:r w:rsidRPr="00BD535C">
        <w:rPr>
          <w:sz w:val="12"/>
          <w:szCs w:val="12"/>
        </w:rPr>
        <w:br/>
        <w:t xml:space="preserve">            var rc = new RsaCrypter(rs.OpenKey);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var r = new Random();</w:t>
      </w:r>
      <w:r w:rsidRPr="00BD535C">
        <w:rPr>
          <w:sz w:val="12"/>
          <w:szCs w:val="12"/>
        </w:rPr>
        <w:br/>
        <w:t xml:space="preserve">            for (var i = 0; i &lt; 100</w:t>
      </w:r>
      <w:r w:rsidRPr="00BD535C">
        <w:rPr>
          <w:sz w:val="12"/>
          <w:szCs w:val="12"/>
        </w:rPr>
        <w:t>; i++)</w:t>
      </w:r>
      <w:r w:rsidRPr="00BD535C">
        <w:rPr>
          <w:sz w:val="12"/>
          <w:szCs w:val="12"/>
        </w:rPr>
        <w:br/>
        <w:t xml:space="preserve">            {</w:t>
      </w:r>
      <w:r w:rsidRPr="00BD535C">
        <w:rPr>
          <w:sz w:val="12"/>
          <w:szCs w:val="12"/>
        </w:rPr>
        <w:br/>
        <w:t xml:space="preserve">                var m = new BigInteger(r.Next(1, 10000));</w:t>
      </w:r>
      <w:r w:rsidRPr="00BD535C">
        <w:rPr>
          <w:sz w:val="12"/>
          <w:szCs w:val="12"/>
        </w:rPr>
        <w:br/>
        <w:t xml:space="preserve">                Assert.AreEqual(m, rs.Decrypt(rc.Crypt(m)));</w:t>
      </w:r>
      <w:r w:rsidRPr="00BD535C">
        <w:rPr>
          <w:sz w:val="12"/>
          <w:szCs w:val="12"/>
        </w:rPr>
        <w:br/>
        <w:t xml:space="preserve">            }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[Test]</w:t>
      </w:r>
      <w:r w:rsidRPr="00BD535C">
        <w:rPr>
          <w:sz w:val="12"/>
          <w:szCs w:val="12"/>
        </w:rPr>
        <w:br/>
        <w:t xml:space="preserve">        public void RsaStringTest1()</w:t>
      </w:r>
      <w:r w:rsidRPr="00BD535C">
        <w:rPr>
          <w:sz w:val="12"/>
          <w:szCs w:val="12"/>
        </w:rPr>
        <w:br/>
        <w:t xml:space="preserve">        {</w:t>
      </w:r>
      <w:r w:rsidRPr="00BD535C">
        <w:rPr>
          <w:sz w:val="12"/>
          <w:szCs w:val="12"/>
        </w:rPr>
        <w:br/>
        <w:t xml:space="preserve">            var rs = new RsaD</w:t>
      </w:r>
      <w:r w:rsidRPr="00BD535C">
        <w:rPr>
          <w:sz w:val="12"/>
          <w:szCs w:val="12"/>
        </w:rPr>
        <w:t>ecrypter(31);</w:t>
      </w:r>
      <w:r w:rsidRPr="00BD535C">
        <w:rPr>
          <w:sz w:val="12"/>
          <w:szCs w:val="12"/>
        </w:rPr>
        <w:br/>
        <w:t xml:space="preserve">            var rc = new RsaCrypter(rs.OpenKey);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const string m = "qwerty";</w:t>
      </w:r>
      <w:r w:rsidRPr="00BD535C">
        <w:rPr>
          <w:sz w:val="12"/>
          <w:szCs w:val="12"/>
        </w:rPr>
        <w:br/>
        <w:t xml:space="preserve">            var c = rc.Crypt(m);</w:t>
      </w:r>
      <w:r w:rsidRPr="00BD535C">
        <w:rPr>
          <w:sz w:val="12"/>
          <w:szCs w:val="12"/>
        </w:rPr>
        <w:br/>
        <w:t xml:space="preserve">            var md = rs.Decrypt(c);</w:t>
      </w:r>
      <w:r w:rsidRPr="00BD535C">
        <w:rPr>
          <w:sz w:val="12"/>
          <w:szCs w:val="12"/>
        </w:rPr>
        <w:br/>
      </w:r>
      <w:r w:rsidRPr="00BD535C">
        <w:rPr>
          <w:sz w:val="12"/>
          <w:szCs w:val="12"/>
        </w:rPr>
        <w:br/>
        <w:t xml:space="preserve">            Assert.AreEqual(m, md);</w:t>
      </w:r>
      <w:r w:rsidRPr="00BD535C">
        <w:rPr>
          <w:sz w:val="12"/>
          <w:szCs w:val="12"/>
        </w:rPr>
        <w:br/>
        <w:t xml:space="preserve">        }</w:t>
      </w:r>
      <w:r w:rsidRPr="00BD535C">
        <w:rPr>
          <w:sz w:val="12"/>
          <w:szCs w:val="12"/>
        </w:rPr>
        <w:br/>
        <w:t xml:space="preserve">    }</w:t>
      </w:r>
      <w:r w:rsidRPr="00BD535C">
        <w:rPr>
          <w:sz w:val="12"/>
          <w:szCs w:val="12"/>
        </w:rPr>
        <w:br/>
        <w:t>}</w:t>
      </w:r>
    </w:p>
    <w:p w14:paraId="23CE8125" w14:textId="77777777" w:rsidR="00BD535C" w:rsidRDefault="00BD535C" w:rsidP="00BD535C">
      <w:pPr>
        <w:pStyle w:val="Listing"/>
        <w:ind w:firstLine="0"/>
        <w:rPr>
          <w:sz w:val="12"/>
          <w:szCs w:val="12"/>
        </w:rPr>
      </w:pPr>
    </w:p>
    <w:p w14:paraId="7F0F016F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>На самом деле, изложенный сп</w:t>
      </w:r>
      <w:r w:rsidRPr="00BD535C">
        <w:rPr>
          <w:lang w:val="ru-RU"/>
        </w:rPr>
        <w:t xml:space="preserve">особ шифрования очень слаб. Причина проста — шифрование по буквам. Одна и та же буква будет шифроваться одним </w:t>
      </w:r>
      <w:r w:rsidRPr="00BD535C">
        <w:rPr>
          <w:lang w:val="ru-RU"/>
        </w:rPr>
        <w:lastRenderedPageBreak/>
        <w:t xml:space="preserve">и тем же числом. Если злоумышленник перехватит достаточно большое сообщение, он сможет догадаться о его содержимом. Сперва он обратит внимание на </w:t>
      </w:r>
      <w:r w:rsidRPr="00BD535C">
        <w:rPr>
          <w:lang w:val="ru-RU"/>
        </w:rPr>
        <w:t xml:space="preserve">частые коды пробелов и разделит шифровку на слова. Потом он заметит однобуквенные слова и догадается, как кодируются буквы. Путём недолгого перебора, он вычислит дополнительные буквы, по коротким словам. И по более длинным словам без труда восстановит все </w:t>
      </w:r>
      <w:r w:rsidRPr="00BD535C">
        <w:rPr>
          <w:lang w:val="ru-RU"/>
        </w:rPr>
        <w:t>оставшиеся буквы.</w:t>
      </w:r>
    </w:p>
    <w:p w14:paraId="7DB7078A" w14:textId="77777777" w:rsidR="00186906" w:rsidRDefault="00E540BB">
      <w:pPr>
        <w:pStyle w:val="Picture"/>
      </w:pPr>
      <w:r>
        <w:rPr>
          <w:noProof/>
        </w:rPr>
        <w:drawing>
          <wp:inline distT="0" distB="0" distL="0" distR="0" wp14:anchorId="069B617E" wp14:editId="5CFCBD08">
            <wp:extent cx="5781675" cy="3589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9xim1or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439" cy="35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4206" w14:textId="77777777" w:rsidR="00186906" w:rsidRDefault="00E540BB">
      <w:pPr>
        <w:pStyle w:val="PictureDescription"/>
      </w:pPr>
      <w:r>
        <w:t>Рисунок 1 – Запуск графического интерфейса.</w:t>
      </w:r>
    </w:p>
    <w:p w14:paraId="0556DAFE" w14:textId="77777777" w:rsidR="00186906" w:rsidRDefault="00E540BB">
      <w:pPr>
        <w:pStyle w:val="Picture"/>
      </w:pPr>
      <w:r>
        <w:rPr>
          <w:noProof/>
        </w:rPr>
        <w:drawing>
          <wp:inline distT="0" distB="0" distL="0" distR="0" wp14:anchorId="6B88F013" wp14:editId="066443D6">
            <wp:extent cx="5915025" cy="2730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6t2e7dv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596" cy="27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EAA8" w14:textId="77777777" w:rsidR="00186906" w:rsidRPr="00BD535C" w:rsidRDefault="00E540BB">
      <w:pPr>
        <w:pStyle w:val="PictureDescription"/>
        <w:rPr>
          <w:lang w:val="ru-RU"/>
        </w:rPr>
      </w:pPr>
      <w:r w:rsidRPr="00BD535C">
        <w:rPr>
          <w:lang w:val="ru-RU"/>
        </w:rPr>
        <w:t>Рисунок 2 – Запуск юнит-тестов.</w:t>
      </w:r>
    </w:p>
    <w:p w14:paraId="7A062B8F" w14:textId="77777777" w:rsidR="00186906" w:rsidRPr="00BD535C" w:rsidRDefault="00E540BB">
      <w:pPr>
        <w:pStyle w:val="Heading1"/>
        <w:rPr>
          <w:lang w:val="ru-RU"/>
        </w:rPr>
      </w:pPr>
      <w:r w:rsidRPr="00BD535C">
        <w:rPr>
          <w:lang w:val="ru-RU"/>
        </w:rPr>
        <w:lastRenderedPageBreak/>
        <w:t>5 Вывод</w:t>
      </w:r>
    </w:p>
    <w:p w14:paraId="59C208F4" w14:textId="77777777" w:rsidR="00186906" w:rsidRPr="00BD535C" w:rsidRDefault="00E540BB">
      <w:pPr>
        <w:rPr>
          <w:lang w:val="ru-RU"/>
        </w:rPr>
      </w:pPr>
      <w:r w:rsidRPr="00BD535C">
        <w:rPr>
          <w:lang w:val="ru-RU"/>
        </w:rPr>
        <w:t>В ходе выполнения практического задания нами были получены навыки работы с асимметричными шифрами, написания программного кода для шифрования и дешифр</w:t>
      </w:r>
      <w:r w:rsidRPr="00BD535C">
        <w:rPr>
          <w:lang w:val="ru-RU"/>
        </w:rPr>
        <w:t xml:space="preserve">ования текста, а также мы смог реализовать алгоритм шифрования </w:t>
      </w:r>
      <w:r>
        <w:t>RSA</w:t>
      </w:r>
      <w:r w:rsidRPr="00BD535C">
        <w:rPr>
          <w:lang w:val="ru-RU"/>
        </w:rPr>
        <w:t>, проанализировав, поняли, что алгоритм не является таким уж производительным, а также, что его криптостойкость не является такой уж высокой.</w:t>
      </w:r>
    </w:p>
    <w:p w14:paraId="03DE6A29" w14:textId="77777777" w:rsidR="00186906" w:rsidRPr="00BD535C" w:rsidRDefault="00186906">
      <w:pPr>
        <w:pStyle w:val="ResourcesAndAttachment"/>
        <w:rPr>
          <w:lang w:val="ru-RU"/>
        </w:rPr>
      </w:pPr>
    </w:p>
    <w:sectPr w:rsidR="00186906" w:rsidRPr="00BD535C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6906"/>
    <w:rsid w:val="0029639D"/>
    <w:rsid w:val="00326F90"/>
    <w:rsid w:val="00AA1D8D"/>
    <w:rsid w:val="00B47730"/>
    <w:rsid w:val="00BD535C"/>
    <w:rsid w:val="00CB0664"/>
    <w:rsid w:val="00E540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41702"/>
  <w14:defaultImageDpi w14:val="300"/>
  <w15:docId w15:val="{08C6A544-B4CA-4AA8-ACD4-7A14B5C7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112DF5-C624-4ACB-A29B-ECC58F39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3</cp:revision>
  <cp:lastPrinted>2020-05-20T06:30:00Z</cp:lastPrinted>
  <dcterms:created xsi:type="dcterms:W3CDTF">2020-05-20T06:30:00Z</dcterms:created>
  <dcterms:modified xsi:type="dcterms:W3CDTF">2020-05-20T06:31:00Z</dcterms:modified>
  <cp:category/>
</cp:coreProperties>
</file>