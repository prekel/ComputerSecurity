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ED47" w14:textId="77777777" w:rsidR="005E5439" w:rsidRPr="0011156D" w:rsidRDefault="005E5439" w:rsidP="00750007">
      <w:pPr>
        <w:pStyle w:val="TypeForHelpTitlePageCenter"/>
        <w:rPr>
          <w:lang w:val="ru-RU"/>
        </w:rPr>
      </w:pPr>
      <w:r w:rsidRPr="0011156D">
        <w:rPr>
          <w:lang w:val="ru-RU"/>
        </w:rPr>
        <w:t>Федеральное государственное автономное</w:t>
      </w:r>
    </w:p>
    <w:p w14:paraId="045E86E7" w14:textId="77777777" w:rsidR="0071732C" w:rsidRPr="0011156D" w:rsidRDefault="00BA2433">
      <w:pPr>
        <w:pStyle w:val="TypeForHelpTitlePageCenter"/>
        <w:rPr>
          <w:lang w:val="ru-RU"/>
        </w:rPr>
      </w:pPr>
      <w:r w:rsidRPr="0011156D">
        <w:rPr>
          <w:lang w:val="ru-RU"/>
        </w:rPr>
        <w:t>образовательное учреждение</w:t>
      </w:r>
    </w:p>
    <w:p w14:paraId="3969F1AF" w14:textId="77777777" w:rsidR="0071732C" w:rsidRPr="0011156D" w:rsidRDefault="00BA2433">
      <w:pPr>
        <w:pStyle w:val="TypeForHelpTitlePageCenter"/>
        <w:rPr>
          <w:lang w:val="ru-RU"/>
        </w:rPr>
      </w:pPr>
      <w:r w:rsidRPr="0011156D">
        <w:rPr>
          <w:lang w:val="ru-RU"/>
        </w:rPr>
        <w:t>высшего образования</w:t>
      </w:r>
    </w:p>
    <w:p w14:paraId="30698F08" w14:textId="77777777" w:rsidR="0071732C" w:rsidRPr="0011156D" w:rsidRDefault="00BA2433">
      <w:pPr>
        <w:pStyle w:val="TypeForHelpTitlePageCenter"/>
        <w:rPr>
          <w:lang w:val="ru-RU"/>
        </w:rPr>
      </w:pPr>
      <w:r w:rsidRPr="0011156D">
        <w:rPr>
          <w:lang w:val="ru-RU"/>
        </w:rPr>
        <w:t>«СИБИРСКИЙ ФЕДЕРАЛЬНЫЙ УНИВЕРСИТЕТ»</w:t>
      </w:r>
    </w:p>
    <w:p w14:paraId="5CA0F22F" w14:textId="77777777" w:rsidR="0071732C" w:rsidRPr="0011156D" w:rsidRDefault="0071732C">
      <w:pPr>
        <w:pStyle w:val="TypeForHelpTitlePageCenter"/>
        <w:rPr>
          <w:lang w:val="ru-RU"/>
        </w:rPr>
      </w:pPr>
    </w:p>
    <w:p w14:paraId="2577CB78" w14:textId="77777777" w:rsidR="0071732C" w:rsidRPr="0011156D" w:rsidRDefault="00BA2433">
      <w:pPr>
        <w:pStyle w:val="DepartmentAndSubject"/>
        <w:rPr>
          <w:lang w:val="ru-RU"/>
        </w:rPr>
      </w:pPr>
      <w:r w:rsidRPr="0011156D">
        <w:rPr>
          <w:lang w:val="ru-RU"/>
        </w:rPr>
        <w:t>Институт Космических и информационных технологий</w:t>
      </w:r>
    </w:p>
    <w:p w14:paraId="7FC57EA0" w14:textId="77777777" w:rsidR="0071732C" w:rsidRPr="0011156D" w:rsidRDefault="00BA2433">
      <w:pPr>
        <w:pStyle w:val="Subscript"/>
        <w:rPr>
          <w:lang w:val="ru-RU"/>
        </w:rPr>
      </w:pPr>
      <w:r w:rsidRPr="0011156D">
        <w:rPr>
          <w:lang w:val="ru-RU"/>
        </w:rPr>
        <w:t>институт</w:t>
      </w:r>
    </w:p>
    <w:p w14:paraId="5697BDA1" w14:textId="77777777" w:rsidR="0071732C" w:rsidRPr="0011156D" w:rsidRDefault="00BA2433">
      <w:pPr>
        <w:pStyle w:val="DepartmentAndSubject"/>
        <w:rPr>
          <w:lang w:val="ru-RU"/>
        </w:rPr>
      </w:pPr>
      <w:r w:rsidRPr="0011156D">
        <w:rPr>
          <w:lang w:val="ru-RU"/>
        </w:rPr>
        <w:t>Кафедра «Информатика»</w:t>
      </w:r>
    </w:p>
    <w:p w14:paraId="1652ACEC" w14:textId="77777777" w:rsidR="0071732C" w:rsidRPr="0011156D" w:rsidRDefault="00BA2433">
      <w:pPr>
        <w:pStyle w:val="Subscript"/>
        <w:rPr>
          <w:lang w:val="ru-RU"/>
        </w:rPr>
      </w:pPr>
      <w:r w:rsidRPr="0011156D">
        <w:rPr>
          <w:lang w:val="ru-RU"/>
        </w:rPr>
        <w:t>кафедра</w:t>
      </w:r>
    </w:p>
    <w:p w14:paraId="7CC08EA1" w14:textId="77777777" w:rsidR="0071732C" w:rsidRPr="0011156D" w:rsidRDefault="0071732C">
      <w:pPr>
        <w:pStyle w:val="TypeForHelpTitlePageCenter"/>
        <w:rPr>
          <w:lang w:val="ru-RU"/>
        </w:rPr>
      </w:pPr>
    </w:p>
    <w:p w14:paraId="022CBFD6" w14:textId="77777777" w:rsidR="0071732C" w:rsidRPr="0011156D" w:rsidRDefault="0071732C">
      <w:pPr>
        <w:pStyle w:val="TypeForHelpTitlePageCenter"/>
        <w:rPr>
          <w:lang w:val="ru-RU"/>
        </w:rPr>
      </w:pPr>
    </w:p>
    <w:p w14:paraId="09C82646" w14:textId="77777777" w:rsidR="0071732C" w:rsidRPr="0011156D" w:rsidRDefault="0071732C">
      <w:pPr>
        <w:pStyle w:val="TypeForHelpTitlePageCenter"/>
        <w:rPr>
          <w:lang w:val="ru-RU"/>
        </w:rPr>
      </w:pPr>
    </w:p>
    <w:p w14:paraId="5E710161" w14:textId="77777777" w:rsidR="0071732C" w:rsidRPr="0011156D" w:rsidRDefault="0071732C">
      <w:pPr>
        <w:pStyle w:val="TypeForHelpTitlePageCenter"/>
        <w:rPr>
          <w:lang w:val="ru-RU"/>
        </w:rPr>
      </w:pPr>
    </w:p>
    <w:p w14:paraId="304ECEAE" w14:textId="77777777" w:rsidR="0071732C" w:rsidRPr="0011156D" w:rsidRDefault="0071732C">
      <w:pPr>
        <w:pStyle w:val="TypeForHelpTitlePageCenter"/>
        <w:rPr>
          <w:lang w:val="ru-RU"/>
        </w:rPr>
      </w:pPr>
    </w:p>
    <w:p w14:paraId="5A5BBBB5" w14:textId="77777777" w:rsidR="0071732C" w:rsidRPr="0011156D" w:rsidRDefault="0071732C">
      <w:pPr>
        <w:pStyle w:val="TypeForHelpTitlePageCenter"/>
        <w:rPr>
          <w:lang w:val="ru-RU"/>
        </w:rPr>
      </w:pPr>
    </w:p>
    <w:p w14:paraId="0C3CE812" w14:textId="77777777" w:rsidR="0071732C" w:rsidRPr="0011156D" w:rsidRDefault="0071732C">
      <w:pPr>
        <w:pStyle w:val="TypeForHelpTitlePageCenter"/>
        <w:rPr>
          <w:lang w:val="ru-RU"/>
        </w:rPr>
      </w:pPr>
    </w:p>
    <w:p w14:paraId="179FC1CC" w14:textId="77777777" w:rsidR="0071732C" w:rsidRPr="0011156D" w:rsidRDefault="0071732C">
      <w:pPr>
        <w:pStyle w:val="TypeForHelpTitlePageCenter"/>
        <w:rPr>
          <w:lang w:val="ru-RU"/>
        </w:rPr>
      </w:pPr>
    </w:p>
    <w:p w14:paraId="66DA7EFB" w14:textId="77777777" w:rsidR="0071732C" w:rsidRPr="0011156D" w:rsidRDefault="0071732C">
      <w:pPr>
        <w:pStyle w:val="TypeForHelpTitlePageCenter"/>
        <w:rPr>
          <w:lang w:val="ru-RU"/>
        </w:rPr>
      </w:pPr>
    </w:p>
    <w:p w14:paraId="67465526" w14:textId="77777777" w:rsidR="0071732C" w:rsidRPr="0011156D" w:rsidRDefault="0071732C">
      <w:pPr>
        <w:pStyle w:val="TypeForHelpTitlePageCenter"/>
        <w:rPr>
          <w:lang w:val="ru-RU"/>
        </w:rPr>
      </w:pPr>
    </w:p>
    <w:p w14:paraId="103D7736" w14:textId="77777777" w:rsidR="0071732C" w:rsidRPr="0011156D" w:rsidRDefault="00BA2433">
      <w:pPr>
        <w:pStyle w:val="JobTitle"/>
        <w:rPr>
          <w:lang w:val="ru-RU"/>
        </w:rPr>
      </w:pPr>
      <w:r w:rsidRPr="0011156D">
        <w:rPr>
          <w:lang w:val="ru-RU"/>
        </w:rPr>
        <w:t xml:space="preserve">ОТЧЕТ ПО </w:t>
      </w:r>
      <w:r w:rsidRPr="0011156D">
        <w:rPr>
          <w:lang w:val="ru-RU"/>
        </w:rPr>
        <w:t>ПРАКТИЧЕСКОЙ РАБОТЕ №3</w:t>
      </w:r>
    </w:p>
    <w:p w14:paraId="21131561" w14:textId="77777777" w:rsidR="0071732C" w:rsidRPr="0011156D" w:rsidRDefault="0071732C">
      <w:pPr>
        <w:pStyle w:val="TypeForHelpTitlePageCenter"/>
        <w:rPr>
          <w:lang w:val="ru-RU"/>
        </w:rPr>
      </w:pPr>
    </w:p>
    <w:p w14:paraId="7427FE01" w14:textId="77777777" w:rsidR="0071732C" w:rsidRPr="0011156D" w:rsidRDefault="00BA2433">
      <w:pPr>
        <w:pStyle w:val="DepartmentAndSubject"/>
        <w:rPr>
          <w:lang w:val="ru-RU"/>
        </w:rPr>
      </w:pPr>
      <w:r w:rsidRPr="0011156D">
        <w:rPr>
          <w:lang w:val="ru-RU"/>
        </w:rPr>
        <w:t>Практическое задание №3 (основы статистического криптоанализа)</w:t>
      </w:r>
    </w:p>
    <w:p w14:paraId="3D486F6A" w14:textId="77777777" w:rsidR="0071732C" w:rsidRDefault="00BA2433">
      <w:pPr>
        <w:pStyle w:val="Subscript"/>
      </w:pPr>
      <w:proofErr w:type="spellStart"/>
      <w:r>
        <w:t>тема</w:t>
      </w:r>
      <w:proofErr w:type="spellEnd"/>
    </w:p>
    <w:p w14:paraId="1EE70383" w14:textId="77777777" w:rsidR="0071732C" w:rsidRDefault="0071732C">
      <w:pPr>
        <w:pStyle w:val="TypeForHelpTitlePageCenter"/>
      </w:pPr>
    </w:p>
    <w:p w14:paraId="1F7E6F71" w14:textId="77777777" w:rsidR="0071732C" w:rsidRDefault="0071732C">
      <w:pPr>
        <w:pStyle w:val="TypeForHelpTitlePageCenter"/>
      </w:pPr>
    </w:p>
    <w:p w14:paraId="5085F407" w14:textId="77777777" w:rsidR="0071732C" w:rsidRDefault="0071732C">
      <w:pPr>
        <w:pStyle w:val="TypeForHelpTitlePageCenter"/>
      </w:pPr>
    </w:p>
    <w:p w14:paraId="3DEF904D" w14:textId="77777777" w:rsidR="0071732C" w:rsidRDefault="0071732C">
      <w:pPr>
        <w:pStyle w:val="TypeForHelpTitlePageCenter"/>
      </w:pPr>
    </w:p>
    <w:p w14:paraId="2A7FB90F" w14:textId="77777777" w:rsidR="0071732C" w:rsidRDefault="0071732C">
      <w:pPr>
        <w:pStyle w:val="TypeForHelpTitlePageCenter"/>
      </w:pPr>
    </w:p>
    <w:p w14:paraId="00EB3B30" w14:textId="77777777" w:rsidR="0071732C" w:rsidRDefault="0071732C">
      <w:pPr>
        <w:pStyle w:val="TypeForHelpTitlePageCenter"/>
      </w:pPr>
    </w:p>
    <w:p w14:paraId="5B4A3F88" w14:textId="77777777" w:rsidR="0071732C" w:rsidRDefault="0071732C">
      <w:pPr>
        <w:pStyle w:val="TypeForHelpTitlePageCenter"/>
      </w:pPr>
    </w:p>
    <w:p w14:paraId="4A742CDB" w14:textId="77777777" w:rsidR="0071732C" w:rsidRDefault="0071732C">
      <w:pPr>
        <w:pStyle w:val="TypeForHelpTitlePage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71732C" w14:paraId="75CC551B" w14:textId="77777777">
        <w:tc>
          <w:tcPr>
            <w:tcW w:w="4927" w:type="dxa"/>
          </w:tcPr>
          <w:p w14:paraId="65E9BACD" w14:textId="77777777" w:rsidR="0071732C" w:rsidRDefault="00BA2433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52B0443B" w14:textId="77777777" w:rsidR="0071732C" w:rsidRDefault="00BA2433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4F366BA4" w14:textId="77777777" w:rsidR="0071732C" w:rsidRDefault="00BA2433">
            <w:pPr>
              <w:pStyle w:val="TableTitle"/>
              <w:jc w:val="right"/>
            </w:pPr>
            <w:r>
              <w:rPr>
                <w:u w:val="single"/>
              </w:rPr>
              <w:t>А.А. Сидарас</w:t>
            </w:r>
          </w:p>
        </w:tc>
      </w:tr>
      <w:tr w:rsidR="0071732C" w14:paraId="272C29A4" w14:textId="77777777">
        <w:tc>
          <w:tcPr>
            <w:tcW w:w="4927" w:type="dxa"/>
          </w:tcPr>
          <w:p w14:paraId="3AE9E78B" w14:textId="77777777" w:rsidR="0071732C" w:rsidRDefault="00BA2433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3A64875A" w14:textId="77777777" w:rsidR="0071732C" w:rsidRDefault="00BA2433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3DA968F4" w14:textId="77777777" w:rsidR="0071732C" w:rsidRDefault="00BA2433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71732C" w14:paraId="6A75BCB9" w14:textId="77777777">
        <w:tc>
          <w:tcPr>
            <w:tcW w:w="4927" w:type="dxa"/>
          </w:tcPr>
          <w:p w14:paraId="6446399D" w14:textId="77777777" w:rsidR="0071732C" w:rsidRDefault="00BA2433">
            <w:pPr>
              <w:pStyle w:val="TableTitle"/>
            </w:pPr>
            <w:r>
              <w:t>Студент КИ18-17/1б  031831229</w:t>
            </w:r>
          </w:p>
        </w:tc>
        <w:tc>
          <w:tcPr>
            <w:tcW w:w="1701" w:type="dxa"/>
          </w:tcPr>
          <w:p w14:paraId="751D2F59" w14:textId="77777777" w:rsidR="0071732C" w:rsidRDefault="00BA2433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7BAE5813" w14:textId="77777777" w:rsidR="0071732C" w:rsidRDefault="00BA2433">
            <w:pPr>
              <w:pStyle w:val="TableTitle"/>
              <w:jc w:val="right"/>
            </w:pPr>
            <w:r>
              <w:rPr>
                <w:u w:val="single"/>
              </w:rPr>
              <w:t>В.А. Прекель</w:t>
            </w:r>
          </w:p>
        </w:tc>
      </w:tr>
      <w:tr w:rsidR="0071732C" w14:paraId="22ED5E94" w14:textId="77777777">
        <w:tc>
          <w:tcPr>
            <w:tcW w:w="4927" w:type="dxa"/>
          </w:tcPr>
          <w:p w14:paraId="41D5EDBB" w14:textId="77777777" w:rsidR="0071732C" w:rsidRDefault="00BA2433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470E07AF" w14:textId="77777777" w:rsidR="0071732C" w:rsidRDefault="00BA2433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0499BDF" w14:textId="77777777" w:rsidR="0071732C" w:rsidRDefault="00BA2433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07521FD3" w14:textId="77777777" w:rsidR="0071732C" w:rsidRDefault="0071732C">
      <w:pPr>
        <w:pStyle w:val="TypeForHelpTitlePageCenter"/>
      </w:pPr>
    </w:p>
    <w:p w14:paraId="749B8B29" w14:textId="77777777" w:rsidR="0071732C" w:rsidRDefault="0071732C">
      <w:pPr>
        <w:pStyle w:val="TypeForHelpTitlePageCenter"/>
      </w:pPr>
    </w:p>
    <w:p w14:paraId="0E3695DD" w14:textId="77777777" w:rsidR="0071732C" w:rsidRDefault="0071732C">
      <w:pPr>
        <w:pStyle w:val="TypeForHelpTitlePageCenter"/>
      </w:pPr>
    </w:p>
    <w:p w14:paraId="5F1FFD66" w14:textId="77777777" w:rsidR="0071732C" w:rsidRDefault="0071732C">
      <w:pPr>
        <w:pStyle w:val="TypeForHelpTitlePageCenter"/>
      </w:pPr>
    </w:p>
    <w:p w14:paraId="69492225" w14:textId="77777777" w:rsidR="0071732C" w:rsidRDefault="0071732C">
      <w:pPr>
        <w:pStyle w:val="TypeForHelpTitlePageCenter"/>
      </w:pPr>
    </w:p>
    <w:p w14:paraId="35AFDB74" w14:textId="77777777" w:rsidR="0071732C" w:rsidRDefault="0071732C">
      <w:pPr>
        <w:pStyle w:val="TypeForHelpTitlePageCenter"/>
      </w:pPr>
    </w:p>
    <w:p w14:paraId="3682CE34" w14:textId="77777777" w:rsidR="0071732C" w:rsidRDefault="0071732C">
      <w:pPr>
        <w:pStyle w:val="TypeForHelpTitlePageCenter"/>
      </w:pPr>
    </w:p>
    <w:p w14:paraId="532D6B4B" w14:textId="77777777" w:rsidR="0071732C" w:rsidRDefault="0071732C">
      <w:pPr>
        <w:pStyle w:val="TypeForHelpTitlePageCenter"/>
      </w:pPr>
    </w:p>
    <w:p w14:paraId="107A0440" w14:textId="77777777" w:rsidR="0071732C" w:rsidRDefault="0071732C">
      <w:pPr>
        <w:pStyle w:val="TypeForHelpTitlePageCenter"/>
      </w:pPr>
    </w:p>
    <w:p w14:paraId="3401C339" w14:textId="77777777" w:rsidR="0071732C" w:rsidRDefault="0071732C">
      <w:pPr>
        <w:pStyle w:val="TypeForHelpTitlePageCenter"/>
      </w:pPr>
    </w:p>
    <w:p w14:paraId="42AB2F7C" w14:textId="77777777" w:rsidR="0071732C" w:rsidRDefault="00BA2433">
      <w:pPr>
        <w:pStyle w:val="TypeForHelpTitlePageCenter"/>
      </w:pPr>
      <w:r>
        <w:t>Красноярск 2020</w:t>
      </w:r>
    </w:p>
    <w:p w14:paraId="3C49705A" w14:textId="77777777" w:rsidR="0071732C" w:rsidRDefault="00BA2433">
      <w:pPr>
        <w:pStyle w:val="Heading1"/>
      </w:pPr>
      <w:r>
        <w:lastRenderedPageBreak/>
        <w:t>1 Цель работы</w:t>
      </w:r>
    </w:p>
    <w:p w14:paraId="68681166" w14:textId="77777777" w:rsidR="0071732C" w:rsidRPr="0011156D" w:rsidRDefault="00BA2433" w:rsidP="0011156D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 w:rsidRPr="0011156D">
        <w:rPr>
          <w:lang w:val="ru-RU"/>
        </w:rPr>
        <w:t xml:space="preserve">введение в криптосистемы </w:t>
      </w:r>
      <w:proofErr w:type="spellStart"/>
      <w:r w:rsidRPr="0011156D">
        <w:rPr>
          <w:lang w:val="ru-RU"/>
        </w:rPr>
        <w:t>полиалфавитной</w:t>
      </w:r>
      <w:proofErr w:type="spellEnd"/>
      <w:r w:rsidRPr="0011156D">
        <w:rPr>
          <w:lang w:val="ru-RU"/>
        </w:rPr>
        <w:t xml:space="preserve"> подстановки на примере шифра </w:t>
      </w:r>
      <w:proofErr w:type="spellStart"/>
      <w:r w:rsidRPr="0011156D">
        <w:rPr>
          <w:lang w:val="ru-RU"/>
        </w:rPr>
        <w:t>Виженера</w:t>
      </w:r>
      <w:proofErr w:type="spellEnd"/>
      <w:r w:rsidRPr="0011156D">
        <w:rPr>
          <w:lang w:val="ru-RU"/>
        </w:rPr>
        <w:t xml:space="preserve">; </w:t>
      </w:r>
    </w:p>
    <w:p w14:paraId="7B7054B0" w14:textId="06CD7BA7" w:rsidR="0071732C" w:rsidRDefault="00BA2433" w:rsidP="0011156D">
      <w:pPr>
        <w:pStyle w:val="ListParagraph"/>
        <w:numPr>
          <w:ilvl w:val="0"/>
          <w:numId w:val="12"/>
        </w:numPr>
        <w:ind w:left="0" w:firstLine="709"/>
        <w:rPr>
          <w:lang w:val="ru-RU"/>
        </w:rPr>
      </w:pPr>
      <w:r w:rsidRPr="0011156D">
        <w:rPr>
          <w:lang w:val="ru-RU"/>
        </w:rPr>
        <w:t xml:space="preserve">изучение методов криптоанализа шифров </w:t>
      </w:r>
      <w:proofErr w:type="spellStart"/>
      <w:r w:rsidRPr="0011156D">
        <w:rPr>
          <w:lang w:val="ru-RU"/>
        </w:rPr>
        <w:t>полиалфавитной</w:t>
      </w:r>
      <w:proofErr w:type="spellEnd"/>
      <w:r w:rsidRPr="0011156D">
        <w:rPr>
          <w:lang w:val="ru-RU"/>
        </w:rPr>
        <w:t xml:space="preserve"> подстановки на примере шифра </w:t>
      </w:r>
      <w:proofErr w:type="spellStart"/>
      <w:r w:rsidRPr="0011156D">
        <w:rPr>
          <w:lang w:val="ru-RU"/>
        </w:rPr>
        <w:t>Виженера</w:t>
      </w:r>
      <w:proofErr w:type="spellEnd"/>
      <w:r w:rsidRPr="0011156D">
        <w:rPr>
          <w:lang w:val="ru-RU"/>
        </w:rPr>
        <w:t>.</w:t>
      </w:r>
    </w:p>
    <w:p w14:paraId="140D5AB0" w14:textId="77777777" w:rsidR="0011156D" w:rsidRPr="0011156D" w:rsidRDefault="0011156D" w:rsidP="0011156D">
      <w:pPr>
        <w:rPr>
          <w:lang w:val="ru-RU"/>
        </w:rPr>
      </w:pPr>
    </w:p>
    <w:p w14:paraId="1F6DCD97" w14:textId="77777777" w:rsidR="0071732C" w:rsidRPr="0011156D" w:rsidRDefault="00BA2433">
      <w:pPr>
        <w:pStyle w:val="Heading1"/>
        <w:rPr>
          <w:lang w:val="ru-RU"/>
        </w:rPr>
      </w:pPr>
      <w:r w:rsidRPr="0011156D">
        <w:rPr>
          <w:lang w:val="ru-RU"/>
        </w:rPr>
        <w:t>2</w:t>
      </w:r>
      <w:r w:rsidRPr="0011156D">
        <w:rPr>
          <w:lang w:val="ru-RU"/>
        </w:rPr>
        <w:t xml:space="preserve"> Постановка задачи</w:t>
      </w:r>
    </w:p>
    <w:p w14:paraId="5274D1D3" w14:textId="5F5CBB12" w:rsidR="0071732C" w:rsidRDefault="00BA2433">
      <w:pPr>
        <w:rPr>
          <w:lang w:val="ru-RU"/>
        </w:rPr>
      </w:pPr>
      <w:r w:rsidRPr="0011156D">
        <w:rPr>
          <w:lang w:val="ru-RU"/>
        </w:rPr>
        <w:t xml:space="preserve">Используя любой из способов криптоанализа (рассмотренных ранее) шифров </w:t>
      </w:r>
      <w:proofErr w:type="spellStart"/>
      <w:r w:rsidRPr="0011156D">
        <w:rPr>
          <w:lang w:val="ru-RU"/>
        </w:rPr>
        <w:t>полиалфавитной</w:t>
      </w:r>
      <w:proofErr w:type="spellEnd"/>
      <w:r w:rsidRPr="0011156D">
        <w:rPr>
          <w:lang w:val="ru-RU"/>
        </w:rPr>
        <w:t xml:space="preserve"> подстановки расшифруйте текст сообщения (согласно вашему </w:t>
      </w:r>
      <w:r w:rsidRPr="0011156D">
        <w:rPr>
          <w:lang w:val="ru-RU"/>
        </w:rPr>
        <w:t>персональному варианту), а также определите секретный ключ, которым оно было зашифровано.</w:t>
      </w:r>
    </w:p>
    <w:p w14:paraId="03819708" w14:textId="77777777" w:rsidR="0011156D" w:rsidRPr="0011156D" w:rsidRDefault="0011156D">
      <w:pPr>
        <w:rPr>
          <w:lang w:val="ru-RU"/>
        </w:rPr>
      </w:pPr>
    </w:p>
    <w:p w14:paraId="66A27FCA" w14:textId="77777777" w:rsidR="0071732C" w:rsidRPr="0011156D" w:rsidRDefault="00BA2433">
      <w:pPr>
        <w:pStyle w:val="Heading1"/>
        <w:rPr>
          <w:lang w:val="ru-RU"/>
        </w:rPr>
      </w:pPr>
      <w:r w:rsidRPr="0011156D">
        <w:rPr>
          <w:lang w:val="ru-RU"/>
        </w:rPr>
        <w:t>3 Краткий теоретический материал</w:t>
      </w:r>
    </w:p>
    <w:p w14:paraId="030D570E" w14:textId="77777777" w:rsidR="0071732C" w:rsidRPr="0011156D" w:rsidRDefault="00BA2433">
      <w:pPr>
        <w:pStyle w:val="Heading2"/>
        <w:rPr>
          <w:lang w:val="ru-RU"/>
        </w:rPr>
      </w:pPr>
      <w:r w:rsidRPr="0011156D">
        <w:rPr>
          <w:lang w:val="ru-RU"/>
        </w:rPr>
        <w:t>3.1 Подробное описание разработанной программы, включая краткое руководство пользователя (</w:t>
      </w:r>
      <w:proofErr w:type="spellStart"/>
      <w:r w:rsidRPr="0011156D">
        <w:rPr>
          <w:lang w:val="ru-RU"/>
        </w:rPr>
        <w:t>криптоаналитика</w:t>
      </w:r>
      <w:proofErr w:type="spellEnd"/>
      <w:r w:rsidRPr="0011156D">
        <w:rPr>
          <w:lang w:val="ru-RU"/>
        </w:rPr>
        <w:t>) по её использованию</w:t>
      </w:r>
    </w:p>
    <w:p w14:paraId="31D1726D" w14:textId="2D95D1D2" w:rsidR="0071732C" w:rsidRDefault="00BA2433">
      <w:pPr>
        <w:rPr>
          <w:lang w:val="ru-RU"/>
        </w:rPr>
      </w:pPr>
      <w:r w:rsidRPr="0011156D">
        <w:rPr>
          <w:lang w:val="ru-RU"/>
        </w:rPr>
        <w:t>В прог</w:t>
      </w:r>
      <w:r w:rsidRPr="0011156D">
        <w:rPr>
          <w:lang w:val="ru-RU"/>
        </w:rPr>
        <w:t xml:space="preserve">рамме реализована </w:t>
      </w:r>
      <w:r w:rsidR="0011156D" w:rsidRPr="0011156D">
        <w:rPr>
          <w:lang w:val="ru-RU"/>
        </w:rPr>
        <w:t>возможность</w:t>
      </w:r>
      <w:r w:rsidRPr="0011156D">
        <w:rPr>
          <w:lang w:val="ru-RU"/>
        </w:rPr>
        <w:t xml:space="preserve"> выбора шифротекста из любого варианта. После выбора варианта или ввода шифротекста, </w:t>
      </w:r>
      <w:proofErr w:type="spellStart"/>
      <w:r w:rsidRPr="0011156D">
        <w:rPr>
          <w:lang w:val="ru-RU"/>
        </w:rPr>
        <w:t>криптоаналитик</w:t>
      </w:r>
      <w:proofErr w:type="spellEnd"/>
      <w:r w:rsidRPr="0011156D">
        <w:rPr>
          <w:lang w:val="ru-RU"/>
        </w:rPr>
        <w:t xml:space="preserve"> должен нажать "Подобрать длину". После этого в выпадающем списке появятся возможные длины ключа, самая вероятная выберется сама</w:t>
      </w:r>
      <w:r w:rsidRPr="0011156D">
        <w:rPr>
          <w:lang w:val="ru-RU"/>
        </w:rPr>
        <w:t xml:space="preserve">. Далее </w:t>
      </w:r>
      <w:proofErr w:type="spellStart"/>
      <w:r w:rsidRPr="0011156D">
        <w:rPr>
          <w:lang w:val="ru-RU"/>
        </w:rPr>
        <w:t>криптоаналитик</w:t>
      </w:r>
      <w:proofErr w:type="spellEnd"/>
      <w:r w:rsidRPr="0011156D">
        <w:rPr>
          <w:lang w:val="ru-RU"/>
        </w:rPr>
        <w:t xml:space="preserve"> может нажать "Подобрать ключ", который подберётся, основываясь на то, что самая встречающаяся буква - "О". Далее при нажатии "Расшифровать" </w:t>
      </w:r>
      <w:proofErr w:type="spellStart"/>
      <w:r w:rsidRPr="0011156D">
        <w:rPr>
          <w:lang w:val="ru-RU"/>
        </w:rPr>
        <w:t>шифротекст</w:t>
      </w:r>
      <w:proofErr w:type="spellEnd"/>
      <w:r w:rsidRPr="0011156D">
        <w:rPr>
          <w:lang w:val="ru-RU"/>
        </w:rPr>
        <w:t xml:space="preserve"> расшифруется по подобранному ключу. Если текст </w:t>
      </w:r>
      <w:r w:rsidR="0011156D" w:rsidRPr="0011156D">
        <w:rPr>
          <w:lang w:val="ru-RU"/>
        </w:rPr>
        <w:t>осмысленный</w:t>
      </w:r>
      <w:r w:rsidRPr="0011156D">
        <w:rPr>
          <w:lang w:val="ru-RU"/>
        </w:rPr>
        <w:t xml:space="preserve"> (а в заданных вариантах </w:t>
      </w:r>
      <w:r w:rsidRPr="0011156D">
        <w:rPr>
          <w:lang w:val="ru-RU"/>
        </w:rPr>
        <w:t>ещё и осмысленный ключ), то криптоанализ закончен. Иначе можно или подбирать осмысленный ключ, или подбирать другие часто</w:t>
      </w:r>
      <w:r w:rsidR="0011156D" w:rsidRPr="0011156D">
        <w:rPr>
          <w:lang w:val="ru-RU"/>
        </w:rPr>
        <w:t xml:space="preserve"> </w:t>
      </w:r>
      <w:r w:rsidRPr="0011156D">
        <w:rPr>
          <w:lang w:val="ru-RU"/>
        </w:rPr>
        <w:t xml:space="preserve">встречающиеся буквы (в порядке убывания частоты - "ОЕАИНТСЛ...", или </w:t>
      </w:r>
      <w:proofErr w:type="spellStart"/>
      <w:r w:rsidRPr="0011156D">
        <w:rPr>
          <w:lang w:val="ru-RU"/>
        </w:rPr>
        <w:t>побуквенно</w:t>
      </w:r>
      <w:proofErr w:type="spellEnd"/>
      <w:r w:rsidRPr="0011156D">
        <w:rPr>
          <w:lang w:val="ru-RU"/>
        </w:rPr>
        <w:t xml:space="preserve"> изменять расшифрованный текст чтобы тот становился осмы</w:t>
      </w:r>
      <w:r w:rsidRPr="0011156D">
        <w:rPr>
          <w:lang w:val="ru-RU"/>
        </w:rPr>
        <w:t>сленным, затем нажимая на "Исправить ключ".</w:t>
      </w:r>
    </w:p>
    <w:p w14:paraId="4B1F9E3C" w14:textId="77777777" w:rsidR="0071732C" w:rsidRPr="0011156D" w:rsidRDefault="00BA2433">
      <w:pPr>
        <w:pStyle w:val="Heading2"/>
        <w:rPr>
          <w:lang w:val="ru-RU"/>
        </w:rPr>
      </w:pPr>
      <w:r w:rsidRPr="0011156D">
        <w:rPr>
          <w:lang w:val="ru-RU"/>
        </w:rPr>
        <w:lastRenderedPageBreak/>
        <w:t>3.2 Подробное и поэтапное описание процесса дешифрации, проделанного для взлома зашифрованного текста и получения секретного ключа</w:t>
      </w:r>
    </w:p>
    <w:p w14:paraId="17063E17" w14:textId="77777777" w:rsidR="0071732C" w:rsidRPr="0011156D" w:rsidRDefault="00BA2433">
      <w:pPr>
        <w:rPr>
          <w:lang w:val="ru-RU"/>
        </w:rPr>
      </w:pPr>
      <w:r w:rsidRPr="0011156D">
        <w:rPr>
          <w:lang w:val="ru-RU"/>
        </w:rPr>
        <w:t xml:space="preserve">При нажатии на "Подобрать длину" происходит поиск длины ключа тестом </w:t>
      </w:r>
      <w:proofErr w:type="spellStart"/>
      <w:r w:rsidRPr="0011156D">
        <w:rPr>
          <w:lang w:val="ru-RU"/>
        </w:rPr>
        <w:t>Касиски</w:t>
      </w:r>
      <w:proofErr w:type="spellEnd"/>
      <w:r w:rsidRPr="0011156D">
        <w:rPr>
          <w:lang w:val="ru-RU"/>
        </w:rPr>
        <w:t>. Для</w:t>
      </w:r>
      <w:r w:rsidRPr="0011156D">
        <w:rPr>
          <w:lang w:val="ru-RU"/>
        </w:rPr>
        <w:t xml:space="preserve"> всех триграмм находится наибольший общий делитель расстояний между ними. Затем сортируются по частоте. </w:t>
      </w:r>
    </w:p>
    <w:p w14:paraId="6588A71C" w14:textId="3EC1D530" w:rsidR="0071732C" w:rsidRPr="0011156D" w:rsidRDefault="00BA2433">
      <w:pPr>
        <w:rPr>
          <w:lang w:val="ru-RU"/>
        </w:rPr>
      </w:pPr>
      <w:r w:rsidRPr="0011156D">
        <w:rPr>
          <w:lang w:val="ru-RU"/>
        </w:rPr>
        <w:t xml:space="preserve">При нажатии на "Подобрать ключ" для каждого столбца шифротекста находится самая </w:t>
      </w:r>
      <w:r w:rsidR="0011156D" w:rsidRPr="0011156D">
        <w:rPr>
          <w:lang w:val="ru-RU"/>
        </w:rPr>
        <w:t>встречающаяся</w:t>
      </w:r>
      <w:r w:rsidRPr="0011156D">
        <w:rPr>
          <w:lang w:val="ru-RU"/>
        </w:rPr>
        <w:t xml:space="preserve"> зашифрованная буква и основываясь на предположении, какая </w:t>
      </w:r>
      <w:r w:rsidRPr="0011156D">
        <w:rPr>
          <w:lang w:val="ru-RU"/>
        </w:rPr>
        <w:t>эта буква, вычисляется буква ключа.</w:t>
      </w:r>
    </w:p>
    <w:p w14:paraId="467FC433" w14:textId="2D1C6409" w:rsidR="0071732C" w:rsidRDefault="00BA2433">
      <w:pPr>
        <w:rPr>
          <w:lang w:val="ru-RU"/>
        </w:rPr>
      </w:pPr>
      <w:r w:rsidRPr="0011156D">
        <w:rPr>
          <w:lang w:val="ru-RU"/>
        </w:rPr>
        <w:t>При нажатии на "Исправить ключ" для первой несовпадающей буквы в изменённом тексте и тексте, расшифрованном прежним ключом, подбирается новая буква ключа.</w:t>
      </w:r>
    </w:p>
    <w:p w14:paraId="35367FB1" w14:textId="77777777" w:rsidR="0011156D" w:rsidRPr="0011156D" w:rsidRDefault="0011156D">
      <w:pPr>
        <w:rPr>
          <w:lang w:val="ru-RU"/>
        </w:rPr>
      </w:pPr>
    </w:p>
    <w:p w14:paraId="2E96A900" w14:textId="77777777" w:rsidR="0071732C" w:rsidRPr="0011156D" w:rsidRDefault="00BA2433">
      <w:pPr>
        <w:pStyle w:val="Heading1"/>
        <w:rPr>
          <w:lang w:val="ru-RU"/>
        </w:rPr>
      </w:pPr>
      <w:r w:rsidRPr="0011156D">
        <w:rPr>
          <w:lang w:val="ru-RU"/>
        </w:rPr>
        <w:t>4 Листинг составленной программы</w:t>
      </w:r>
    </w:p>
    <w:p w14:paraId="64DE41FC" w14:textId="77777777" w:rsidR="0071732C" w:rsidRPr="0011156D" w:rsidRDefault="00BA2433">
      <w:pPr>
        <w:pStyle w:val="TableDescription"/>
        <w:rPr>
          <w:lang w:val="ru-RU"/>
        </w:rPr>
      </w:pPr>
      <w:r w:rsidRPr="0011156D">
        <w:rPr>
          <w:lang w:val="ru-RU"/>
        </w:rPr>
        <w:t xml:space="preserve">Листинг 1 – </w:t>
      </w:r>
      <w:r>
        <w:t>Lab</w:t>
      </w:r>
      <w:r w:rsidRPr="0011156D">
        <w:rPr>
          <w:lang w:val="ru-RU"/>
        </w:rPr>
        <w:t>_03/</w:t>
      </w:r>
      <w:r>
        <w:t>Lab</w:t>
      </w:r>
      <w:r w:rsidRPr="0011156D">
        <w:rPr>
          <w:lang w:val="ru-RU"/>
        </w:rPr>
        <w:t>_03.</w:t>
      </w:r>
      <w:r>
        <w:t>Core</w:t>
      </w:r>
      <w:r w:rsidRPr="0011156D">
        <w:rPr>
          <w:lang w:val="ru-RU"/>
        </w:rPr>
        <w:t>/</w:t>
      </w:r>
      <w:proofErr w:type="spellStart"/>
      <w:r>
        <w:t>V</w:t>
      </w:r>
      <w:r>
        <w:t>igenereDecrypter</w:t>
      </w:r>
      <w:proofErr w:type="spellEnd"/>
      <w:r w:rsidRPr="0011156D">
        <w:rPr>
          <w:lang w:val="ru-RU"/>
        </w:rPr>
        <w:t>.</w:t>
      </w:r>
      <w:r>
        <w:t>cs</w:t>
      </w:r>
    </w:p>
    <w:p w14:paraId="3D964A59" w14:textId="77777777" w:rsidR="0071732C" w:rsidRDefault="00BA2433" w:rsidP="0011156D">
      <w:pPr>
        <w:pStyle w:val="Listing"/>
        <w:ind w:firstLine="0"/>
      </w:pPr>
      <w:r>
        <w:t>using System;</w:t>
      </w:r>
      <w:r>
        <w:br/>
        <w:t>using System.Linq;</w:t>
      </w:r>
      <w:r>
        <w:br/>
        <w:t>using System.Text;</w:t>
      </w:r>
      <w:r>
        <w:br/>
      </w:r>
      <w:r>
        <w:br/>
        <w:t>namespace Lab_03.Core</w:t>
      </w:r>
      <w:r>
        <w:br/>
        <w:t>{</w:t>
      </w:r>
      <w:r>
        <w:br/>
        <w:t xml:space="preserve">    public class VigenereDecrypter</w:t>
      </w:r>
      <w:r>
        <w:br/>
        <w:t xml:space="preserve">    {</w:t>
      </w:r>
      <w:r>
        <w:br/>
        <w:t xml:space="preserve">        private const string RussianLetters = "АБВГДЕЖЗИЙКЛМНОПРСТУФХЦЧШЩЪЫЬЭЮЯ";</w:t>
      </w:r>
      <w:r>
        <w:br/>
      </w:r>
      <w:r>
        <w:br/>
        <w:t xml:space="preserve">        public VigenereDecrypter(st</w:t>
      </w:r>
      <w:r>
        <w:t>ring cipherTextOriginal)</w:t>
      </w:r>
      <w:r>
        <w:br/>
        <w:t xml:space="preserve">        {</w:t>
      </w:r>
      <w:r>
        <w:br/>
        <w:t xml:space="preserve">            CipherTextOriginal = cipherTextOriginal;</w:t>
      </w:r>
      <w:r>
        <w:br/>
        <w:t xml:space="preserve">            CipherTextOnlyLetters = new string(CipherTextOriginal.Where(Char.IsLetter).ToArray());</w:t>
      </w:r>
      <w:r>
        <w:br/>
        <w:t xml:space="preserve">        }</w:t>
      </w:r>
      <w:r>
        <w:br/>
      </w:r>
      <w:r>
        <w:br/>
        <w:t xml:space="preserve">        public string CipherTextOriginal { get; }</w:t>
      </w:r>
      <w:r>
        <w:br/>
      </w:r>
      <w:r>
        <w:br/>
        <w:t xml:space="preserve">       </w:t>
      </w:r>
      <w:r>
        <w:t xml:space="preserve"> public string CipherTextOnlyLetters { get; }</w:t>
      </w:r>
      <w:r>
        <w:br/>
      </w:r>
      <w:r>
        <w:br/>
        <w:t xml:space="preserve">        public string TextOnlyLetters { get; private set; } = "";</w:t>
      </w:r>
      <w:r>
        <w:br/>
      </w:r>
      <w:r>
        <w:br/>
        <w:t xml:space="preserve">        public string? Text</w:t>
      </w:r>
      <w:r>
        <w:br/>
        <w:t xml:space="preserve">        {</w:t>
      </w:r>
      <w:r>
        <w:br/>
        <w:t xml:space="preserve">            get</w:t>
      </w:r>
      <w:r>
        <w:br/>
      </w:r>
      <w:r>
        <w:lastRenderedPageBreak/>
        <w:t xml:space="preserve">            {</w:t>
      </w:r>
      <w:r>
        <w:br/>
        <w:t xml:space="preserve">                Decrypt();</w:t>
      </w:r>
      <w:r>
        <w:br/>
        <w:t xml:space="preserve">                if (TextOnlyLetters.Length != C</w:t>
      </w:r>
      <w:r>
        <w:t>ipherTextOnlyLetters.Length)</w:t>
      </w:r>
      <w:r>
        <w:br/>
        <w:t xml:space="preserve">                {</w:t>
      </w:r>
      <w:r>
        <w:br/>
        <w:t xml:space="preserve">                    return null;</w:t>
      </w:r>
      <w:r>
        <w:br/>
        <w:t xml:space="preserve">                }</w:t>
      </w:r>
      <w:r>
        <w:br/>
      </w:r>
      <w:r>
        <w:br/>
        <w:t xml:space="preserve">                var sb = new StringBuilder();</w:t>
      </w:r>
      <w:r>
        <w:br/>
        <w:t xml:space="preserve">                var k = 0;</w:t>
      </w:r>
      <w:r>
        <w:br/>
        <w:t xml:space="preserve">                foreach (var i in CipherTextOriginal)</w:t>
      </w:r>
      <w:r>
        <w:br/>
        <w:t xml:space="preserve">                {</w:t>
      </w:r>
      <w:r>
        <w:br/>
        <w:t xml:space="preserve">            </w:t>
      </w:r>
      <w:r>
        <w:t xml:space="preserve">        sb.Append(Char.IsLetter(i) ? TextOnlyLetters[k++] : i);</w:t>
      </w:r>
      <w:r>
        <w:br/>
        <w:t xml:space="preserve">                }</w:t>
      </w:r>
      <w:r>
        <w:br/>
      </w:r>
      <w:r>
        <w:br/>
        <w:t xml:space="preserve">                return sb.ToString();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</w:r>
      <w:r>
        <w:br/>
        <w:t xml:space="preserve">        public string Key { get; set; } = "А";</w:t>
      </w:r>
      <w:r>
        <w:br/>
      </w:r>
      <w:r>
        <w:br/>
        <w:t xml:space="preserve">        public static char Decrypt(char i, char p)</w:t>
      </w:r>
      <w:r>
        <w:br/>
        <w:t xml:space="preserve">        {</w:t>
      </w:r>
      <w:r>
        <w:br/>
      </w:r>
      <w:r>
        <w:t xml:space="preserve">            var e = RussianLetters.IndexOf(i);</w:t>
      </w:r>
      <w:r>
        <w:br/>
        <w:t xml:space="preserve">            var k = RussianLetters.IndexOf(p);</w:t>
      </w:r>
      <w:r>
        <w:br/>
        <w:t xml:space="preserve">            var m = RussianLetters.Length;</w:t>
      </w:r>
      <w:r>
        <w:br/>
      </w:r>
      <w:r>
        <w:br/>
        <w:t xml:space="preserve">            var o = (e - k) % m;</w:t>
      </w:r>
      <w:r>
        <w:br/>
        <w:t xml:space="preserve">            if (o &lt; 0)</w:t>
      </w:r>
      <w:r>
        <w:br/>
        <w:t xml:space="preserve">            {</w:t>
      </w:r>
      <w:r>
        <w:br/>
        <w:t xml:space="preserve">                o = m + o;</w:t>
      </w:r>
      <w:r>
        <w:br/>
        <w:t xml:space="preserve">            }</w:t>
      </w:r>
      <w:r>
        <w:br/>
      </w:r>
      <w:r>
        <w:br/>
        <w:t xml:space="preserve">      </w:t>
      </w:r>
      <w:r>
        <w:t xml:space="preserve">      var ch = RussianLetters[o];</w:t>
      </w:r>
      <w:r>
        <w:br/>
        <w:t xml:space="preserve">            return ch;</w:t>
      </w:r>
      <w:r>
        <w:br/>
        <w:t xml:space="preserve">        }</w:t>
      </w:r>
      <w:r>
        <w:br/>
      </w:r>
      <w:r>
        <w:br/>
        <w:t xml:space="preserve">        public static char Crypt(char i, char p)</w:t>
      </w:r>
      <w:r>
        <w:br/>
        <w:t xml:space="preserve">        {</w:t>
      </w:r>
      <w:r>
        <w:br/>
        <w:t xml:space="preserve">            var e = RussianLetters.IndexOf(i);</w:t>
      </w:r>
      <w:r>
        <w:br/>
        <w:t xml:space="preserve">            var k = RussianLetters.IndexOf(p);</w:t>
      </w:r>
      <w:r>
        <w:br/>
        <w:t xml:space="preserve">            var m = RussianLetters.</w:t>
      </w:r>
      <w:r>
        <w:t>Length;</w:t>
      </w:r>
      <w:r>
        <w:br/>
      </w:r>
      <w:r>
        <w:br/>
        <w:t xml:space="preserve">            var o = (e + k) % m;</w:t>
      </w:r>
      <w:r>
        <w:br/>
      </w:r>
      <w:r>
        <w:br/>
        <w:t xml:space="preserve">            var ch = RussianLetters[o];</w:t>
      </w:r>
      <w:r>
        <w:br/>
        <w:t xml:space="preserve">            return ch;</w:t>
      </w:r>
      <w:r>
        <w:br/>
        <w:t xml:space="preserve">        }</w:t>
      </w:r>
      <w:r>
        <w:br/>
      </w:r>
      <w:r>
        <w:br/>
        <w:t xml:space="preserve">        private void Decrypt()</w:t>
      </w:r>
      <w:r>
        <w:br/>
        <w:t xml:space="preserve">        {</w:t>
      </w:r>
      <w:r>
        <w:br/>
        <w:t xml:space="preserve">            var text = new StringBuilder();</w:t>
      </w:r>
      <w:r>
        <w:br/>
        <w:t xml:space="preserve">            var j = 0;</w:t>
      </w:r>
      <w:r>
        <w:br/>
        <w:t xml:space="preserve">            foreach (var i in C</w:t>
      </w:r>
      <w:r>
        <w:t>ipherTextOnlyLetters)</w:t>
      </w:r>
      <w:r>
        <w:br/>
        <w:t xml:space="preserve">            {</w:t>
      </w:r>
      <w:r>
        <w:br/>
        <w:t xml:space="preserve">                var ch = Decrypt(i, Key[j++]);</w:t>
      </w:r>
      <w:r>
        <w:br/>
        <w:t xml:space="preserve">                j %= Key.Length;</w:t>
      </w:r>
      <w:r>
        <w:br/>
        <w:t xml:space="preserve">                var m = RussianLetters.Length;</w:t>
      </w:r>
      <w:r>
        <w:br/>
        <w:t xml:space="preserve">                text.Append(ch);</w:t>
      </w:r>
      <w:r>
        <w:br/>
        <w:t xml:space="preserve">            }</w:t>
      </w:r>
      <w:r>
        <w:br/>
      </w:r>
      <w:r>
        <w:br/>
        <w:t xml:space="preserve">            TextOnlyLetters = text.ToString()</w:t>
      </w:r>
      <w:r>
        <w:t>;</w:t>
      </w:r>
      <w:r>
        <w:br/>
        <w:t xml:space="preserve">        }</w:t>
      </w:r>
      <w:r>
        <w:br/>
      </w:r>
      <w:r>
        <w:lastRenderedPageBreak/>
        <w:t xml:space="preserve">    }</w:t>
      </w:r>
      <w:r>
        <w:br/>
        <w:t>}</w:t>
      </w:r>
      <w:r>
        <w:br/>
      </w:r>
    </w:p>
    <w:p w14:paraId="49AEFE17" w14:textId="77777777" w:rsidR="0071732C" w:rsidRDefault="0071732C"/>
    <w:p w14:paraId="59569650" w14:textId="77777777" w:rsidR="0071732C" w:rsidRDefault="00BA2433">
      <w:pPr>
        <w:pStyle w:val="TableDescription"/>
      </w:pPr>
      <w:r>
        <w:t>Листинг 2 – Lab_03/Lab_03.Core/VigenereAnalysis.cs</w:t>
      </w:r>
    </w:p>
    <w:p w14:paraId="69D172B9" w14:textId="77777777" w:rsidR="0071732C" w:rsidRDefault="00BA2433" w:rsidP="0011156D">
      <w:pPr>
        <w:pStyle w:val="Listing"/>
        <w:ind w:firstLine="0"/>
      </w:pPr>
      <w:r>
        <w:t>using System;</w:t>
      </w:r>
      <w:r>
        <w:br/>
        <w:t>using System.Collections.Generic;</w:t>
      </w:r>
      <w:r>
        <w:br/>
        <w:t>using System.Diagnostics.CodeAnalysis;</w:t>
      </w:r>
      <w:r>
        <w:br/>
        <w:t>using System.Linq;</w:t>
      </w:r>
      <w:r>
        <w:br/>
      </w:r>
      <w:r>
        <w:br/>
        <w:t>namespace Lab_03.Core</w:t>
      </w:r>
      <w:r>
        <w:br/>
        <w:t>{</w:t>
      </w:r>
      <w:r>
        <w:br/>
        <w:t xml:space="preserve">    public class VigenereAnalysis</w:t>
      </w:r>
      <w:r>
        <w:br/>
        <w:t xml:space="preserve">    {</w:t>
      </w:r>
      <w:r>
        <w:br/>
        <w:t xml:space="preserve">        publ</w:t>
      </w:r>
      <w:r>
        <w:t>ic VigenereAnalysis(string cipherText) =&gt; VigenereDecrypter = new VigenereDecrypter(cipherText);</w:t>
      </w:r>
      <w:r>
        <w:br/>
      </w:r>
      <w:r>
        <w:br/>
        <w:t xml:space="preserve">        public VigenereDecrypter VigenereDecrypter { get; }</w:t>
      </w:r>
      <w:r>
        <w:br/>
      </w:r>
      <w:r>
        <w:br/>
        <w:t xml:space="preserve">        public int Mu { get; private set; }</w:t>
      </w:r>
      <w:r>
        <w:br/>
      </w:r>
      <w:r>
        <w:br/>
        <w:t xml:space="preserve">        public string MostOccuringLettets =&gt; new str</w:t>
      </w:r>
      <w:r>
        <w:t>ing(Enumerable.Range(0, Mu)</w:t>
      </w:r>
      <w:r>
        <w:br/>
        <w:t xml:space="preserve">            .Select(index =&gt; Enumerable.Range(0, VigenereDecrypter.TextOnlyLetters.Length / Mu)</w:t>
      </w:r>
      <w:r>
        <w:br/>
        <w:t xml:space="preserve">                .Select(i =&gt; VigenereDecrypter.TextOnlyLetters.Substring(i * Mu, Mu))</w:t>
      </w:r>
      <w:r>
        <w:br/>
        <w:t xml:space="preserve">                .Select(i =&gt; i[index])</w:t>
      </w:r>
      <w:r>
        <w:br/>
        <w:t xml:space="preserve">       </w:t>
      </w:r>
      <w:r>
        <w:t xml:space="preserve">         .Aggregate(new Dictionary&lt;char, int&gt;(),</w:t>
      </w:r>
      <w:r>
        <w:br/>
        <w:t xml:space="preserve">                    (charcouner, c) =&gt;</w:t>
      </w:r>
      <w:r>
        <w:br/>
        <w:t xml:space="preserve">                    {</w:t>
      </w:r>
      <w:r>
        <w:br/>
        <w:t xml:space="preserve">                        charcouner[c] = charcouner.ContainsKey(c) ? charcouner[c] + 1 : 1;</w:t>
      </w:r>
      <w:r>
        <w:br/>
        <w:t xml:space="preserve">                        return charcouner;</w:t>
      </w:r>
      <w:r>
        <w:br/>
        <w:t xml:space="preserve">            </w:t>
      </w:r>
      <w:r>
        <w:t xml:space="preserve">        })</w:t>
      </w:r>
      <w:r>
        <w:br/>
        <w:t xml:space="preserve">                .OrderByDescending(pair =&gt; pair.Value)</w:t>
      </w:r>
      <w:r>
        <w:br/>
        <w:t xml:space="preserve">                .Select(pair =&gt; pair.Key)</w:t>
      </w:r>
      <w:r>
        <w:br/>
        <w:t xml:space="preserve">                .First())</w:t>
      </w:r>
      <w:r>
        <w:br/>
        <w:t xml:space="preserve">            .ToArray());</w:t>
      </w:r>
      <w:r>
        <w:br/>
      </w:r>
      <w:r>
        <w:br/>
        <w:t xml:space="preserve">        public void SuggestMu(int mu)</w:t>
      </w:r>
      <w:r>
        <w:br/>
        <w:t xml:space="preserve">        {</w:t>
      </w:r>
      <w:r>
        <w:br/>
        <w:t xml:space="preserve">            Mu = mu;</w:t>
      </w:r>
      <w:r>
        <w:br/>
        <w:t xml:space="preserve">            VigenereDecrypt</w:t>
      </w:r>
      <w:r>
        <w:t>er.Key = new string('А', mu);</w:t>
      </w:r>
      <w:r>
        <w:br/>
        <w:t xml:space="preserve">        }</w:t>
      </w:r>
      <w:r>
        <w:br/>
      </w:r>
      <w:r>
        <w:br/>
        <w:t xml:space="preserve">        public void SuggestMostOccuring(int index, char letter)</w:t>
      </w:r>
      <w:r>
        <w:br/>
        <w:t xml:space="preserve">        {</w:t>
      </w:r>
      <w:r>
        <w:br/>
        <w:t xml:space="preserve">            var most = Enumerable.Range(0, VigenereDecrypter.CipherTextOnlyLetters.Length / Mu)</w:t>
      </w:r>
      <w:r>
        <w:br/>
        <w:t xml:space="preserve">                .Select(i =&gt; VigenereDecrypte</w:t>
      </w:r>
      <w:r>
        <w:t>r.CipherTextOnlyLetters.Substring(i * Mu, Mu))</w:t>
      </w:r>
      <w:r>
        <w:br/>
        <w:t xml:space="preserve">                .Select(i =&gt; i[index])</w:t>
      </w:r>
      <w:r>
        <w:br/>
        <w:t xml:space="preserve">                .Aggregate(new Dictionary&lt;char, int&gt;(),</w:t>
      </w:r>
      <w:r>
        <w:br/>
        <w:t xml:space="preserve">                    (charcouner, c) =&gt;</w:t>
      </w:r>
      <w:r>
        <w:br/>
        <w:t xml:space="preserve">                    {</w:t>
      </w:r>
      <w:r>
        <w:br/>
        <w:t xml:space="preserve">                        charcouner[c] = charcouner.Co</w:t>
      </w:r>
      <w:r>
        <w:t>ntainsKey(c) ? charcouner[c] + 1 : 1;</w:t>
      </w:r>
      <w:r>
        <w:br/>
        <w:t xml:space="preserve">                        return charcouner;</w:t>
      </w:r>
      <w:r>
        <w:br/>
        <w:t xml:space="preserve">                    })</w:t>
      </w:r>
      <w:r>
        <w:br/>
        <w:t xml:space="preserve">                .OrderByDescending(pair =&gt; pair.Value)</w:t>
      </w:r>
      <w:r>
        <w:br/>
        <w:t xml:space="preserve">                .First()</w:t>
      </w:r>
      <w:r>
        <w:br/>
      </w:r>
      <w:r>
        <w:lastRenderedPageBreak/>
        <w:t xml:space="preserve">                .Key;</w:t>
      </w:r>
      <w:r>
        <w:br/>
      </w:r>
      <w:r>
        <w:br/>
        <w:t xml:space="preserve">            var keychar = VigenereDecrypter.Decry</w:t>
      </w:r>
      <w:r>
        <w:t>pt(most, letter);</w:t>
      </w:r>
      <w:r>
        <w:br/>
      </w:r>
      <w:r>
        <w:br/>
        <w:t xml:space="preserve">            VigenereDecrypter.Key =</w:t>
      </w:r>
      <w:r>
        <w:br/>
        <w:t xml:space="preserve">                new string(VigenereDecrypter.Key.Select((c, i) =&gt; i == index ? keychar : c).ToArray());</w:t>
      </w:r>
      <w:r>
        <w:br/>
        <w:t xml:space="preserve">        }</w:t>
      </w:r>
      <w:r>
        <w:br/>
      </w:r>
      <w:r>
        <w:br/>
        <w:t xml:space="preserve">        private static int GCD(IEnumerable&lt;int&gt; numbers) =&gt; numbers.Aggregate(GCD);</w:t>
      </w:r>
      <w:r>
        <w:br/>
      </w:r>
      <w:r>
        <w:br/>
        <w:t xml:space="preserve"> </w:t>
      </w:r>
      <w:r>
        <w:t xml:space="preserve">       private static int GCD(int a, int b) =&gt;</w:t>
      </w:r>
      <w:r>
        <w:br/>
        <w:t xml:space="preserve">            // ReSharper disable once TailRecursiveCall</w:t>
      </w:r>
      <w:r>
        <w:br/>
        <w:t xml:space="preserve">            b == 0 ? a : GCD(b, a % b);</w:t>
      </w:r>
      <w:r>
        <w:br/>
      </w:r>
      <w:r>
        <w:br/>
        <w:t xml:space="preserve">        [SuppressMessage("ReSharper", "PossibleMultipleEnumeration")]</w:t>
      </w:r>
      <w:r>
        <w:br/>
        <w:t xml:space="preserve">        public static int MuFromIndeces(IE</w:t>
      </w:r>
      <w:r>
        <w:t>numerable&lt;int&gt; indeces) =&gt;</w:t>
      </w:r>
      <w:r>
        <w:br/>
        <w:t xml:space="preserve">            GCD(indeces.Skip(1).Zip(indeces.SkipLast(1), (a, b) =&gt; a - b));</w:t>
      </w:r>
      <w:r>
        <w:br/>
      </w:r>
      <w:r>
        <w:br/>
        <w:t xml:space="preserve">        public Dictionary&lt;string, IEnumerable&lt;int&gt;&gt; Subgrams(int length)</w:t>
      </w:r>
      <w:r>
        <w:br/>
        <w:t xml:space="preserve">        {</w:t>
      </w:r>
      <w:r>
        <w:br/>
        <w:t xml:space="preserve">            var res = new Dictionary&lt;string, IEnumerable&lt;int&gt;&gt;();</w:t>
      </w:r>
      <w:r>
        <w:br/>
        <w:t xml:space="preserve">   </w:t>
      </w:r>
      <w:r>
        <w:t xml:space="preserve">         for (var i = 0; i &lt; VigenereDecrypter.CipherTextOnlyLetters.Length - length; i++)</w:t>
      </w:r>
      <w:r>
        <w:br/>
        <w:t xml:space="preserve">            {</w:t>
      </w:r>
      <w:r>
        <w:br/>
        <w:t xml:space="preserve">                var tri = VigenereDecrypter.CipherTextOnlyLetters.Substring(i, length);</w:t>
      </w:r>
      <w:r>
        <w:br/>
        <w:t xml:space="preserve">                if (res.ContainsKey(tri))</w:t>
      </w:r>
      <w:r>
        <w:br/>
        <w:t xml:space="preserve">                {</w:t>
      </w:r>
      <w:r>
        <w:br/>
        <w:t xml:space="preserve">   </w:t>
      </w:r>
      <w:r>
        <w:t xml:space="preserve">                 continue;</w:t>
      </w:r>
      <w:r>
        <w:br/>
        <w:t xml:space="preserve">                }</w:t>
      </w:r>
      <w:r>
        <w:br/>
      </w:r>
      <w:r>
        <w:br/>
        <w:t xml:space="preserve">                var list = new List&lt;int&gt;();</w:t>
      </w:r>
      <w:r>
        <w:br/>
        <w:t xml:space="preserve">                res[tri] = list;</w:t>
      </w:r>
      <w:r>
        <w:br/>
      </w:r>
      <w:r>
        <w:br/>
        <w:t xml:space="preserve">                var k = 0;</w:t>
      </w:r>
      <w:r>
        <w:br/>
        <w:t xml:space="preserve">                while (true)</w:t>
      </w:r>
      <w:r>
        <w:br/>
        <w:t xml:space="preserve">                {</w:t>
      </w:r>
      <w:r>
        <w:br/>
        <w:t xml:space="preserve">                    var f = VigenereDecrypter.CipherTextOn</w:t>
      </w:r>
      <w:r>
        <w:t>lyLetters.IndexOf(tri, k, StringComparison.Ordinal);</w:t>
      </w:r>
      <w:r>
        <w:br/>
        <w:t xml:space="preserve">                    if (f == -1)</w:t>
      </w:r>
      <w:r>
        <w:br/>
        <w:t xml:space="preserve">                    {</w:t>
      </w:r>
      <w:r>
        <w:br/>
        <w:t xml:space="preserve">                        break;</w:t>
      </w:r>
      <w:r>
        <w:br/>
        <w:t xml:space="preserve">                    }</w:t>
      </w:r>
      <w:r>
        <w:br/>
      </w:r>
      <w:r>
        <w:br/>
        <w:t xml:space="preserve">                    list.Add(f);</w:t>
      </w:r>
      <w:r>
        <w:br/>
        <w:t xml:space="preserve">                    k = f + 1;</w:t>
      </w:r>
      <w:r>
        <w:br/>
        <w:t xml:space="preserve">                }</w:t>
      </w:r>
      <w:r>
        <w:br/>
        <w:t xml:space="preserve">            </w:t>
      </w:r>
      <w:r>
        <w:t>}</w:t>
      </w:r>
      <w:r>
        <w:br/>
      </w:r>
      <w:r>
        <w:br/>
        <w:t xml:space="preserve">            return res;</w:t>
      </w:r>
      <w:r>
        <w:br/>
        <w:t xml:space="preserve">        }</w:t>
      </w:r>
      <w:r>
        <w:br/>
      </w:r>
      <w:r>
        <w:br/>
        <w:t xml:space="preserve">        public IEnumerable&lt;int&gt; PossibleMus() =&gt;</w:t>
      </w:r>
      <w:r>
        <w:br/>
        <w:t xml:space="preserve">            Enumerable.Range(5, 5)</w:t>
      </w:r>
      <w:r>
        <w:br/>
        <w:t xml:space="preserve">                .GroupJoin(Subgrams(3)</w:t>
      </w:r>
      <w:r>
        <w:br/>
        <w:t xml:space="preserve">                    .Where(pair =&gt; pair.Value.Count() &gt;= 2)</w:t>
      </w:r>
      <w:r>
        <w:br/>
        <w:t xml:space="preserve">                    .Select(pair =&gt;</w:t>
      </w:r>
      <w:r>
        <w:t xml:space="preserve"> MuFromIndeces(pair.Value)), i =&gt; i, j =&gt; j, (i, ints) =&gt; (i, ints.Count()))</w:t>
      </w:r>
      <w:r>
        <w:br/>
        <w:t xml:space="preserve">                .OrderByDescending(i =&gt; i.Item2)</w:t>
      </w:r>
      <w:r>
        <w:br/>
        <w:t xml:space="preserve">                .Select(i =&gt; i.i);</w:t>
      </w:r>
      <w:r>
        <w:br/>
      </w:r>
      <w:r>
        <w:br/>
      </w:r>
      <w:r>
        <w:lastRenderedPageBreak/>
        <w:t xml:space="preserve">        public void FixKey(string post)</w:t>
      </w:r>
      <w:r>
        <w:br/>
        <w:t xml:space="preserve">        {</w:t>
      </w:r>
      <w:r>
        <w:br/>
        <w:t xml:space="preserve">            var pre = VigenereDecrypter.Text</w:t>
      </w:r>
      <w:r>
        <w:t>OnlyLetters;</w:t>
      </w:r>
      <w:r>
        <w:br/>
        <w:t xml:space="preserve">            var postOnlyLetters = new string(post.Where(Char.IsLetter).ToArray());</w:t>
      </w:r>
      <w:r>
        <w:br/>
        <w:t xml:space="preserve">            var ind = -1;</w:t>
      </w:r>
      <w:r>
        <w:br/>
        <w:t xml:space="preserve">            for (var i = 0; i &lt; Math.Min(pre.Length, postOnlyLetters.Length); i++)</w:t>
      </w:r>
      <w:r>
        <w:br/>
        <w:t xml:space="preserve">            {</w:t>
      </w:r>
      <w:r>
        <w:br/>
        <w:t xml:space="preserve">                if (pre[i] == postOnl</w:t>
      </w:r>
      <w:r>
        <w:t>yLetters[i])</w:t>
      </w:r>
      <w:r>
        <w:br/>
        <w:t xml:space="preserve">                {</w:t>
      </w:r>
      <w:r>
        <w:br/>
        <w:t xml:space="preserve">                    continue;</w:t>
      </w:r>
      <w:r>
        <w:br/>
        <w:t xml:space="preserve">                }</w:t>
      </w:r>
      <w:r>
        <w:br/>
      </w:r>
      <w:r>
        <w:br/>
        <w:t xml:space="preserve">                ind = i;</w:t>
      </w:r>
      <w:r>
        <w:br/>
        <w:t xml:space="preserve">                break;</w:t>
      </w:r>
      <w:r>
        <w:br/>
        <w:t xml:space="preserve">            }</w:t>
      </w:r>
      <w:r>
        <w:br/>
      </w:r>
      <w:r>
        <w:br/>
        <w:t xml:space="preserve">            var k = ind % Mu;</w:t>
      </w:r>
      <w:r>
        <w:br/>
      </w:r>
      <w:r>
        <w:br/>
        <w:t xml:space="preserve">            var keychar = VigenereDecrypter.Decrypt(VigenereDecrypter.Key[k],</w:t>
      </w:r>
      <w:r>
        <w:br/>
        <w:t xml:space="preserve">    </w:t>
      </w:r>
      <w:r>
        <w:t xml:space="preserve">            VigenereDecrypter.Decrypt(postOnlyLetters[ind], pre[ind]));</w:t>
      </w:r>
      <w:r>
        <w:br/>
      </w:r>
      <w:r>
        <w:br/>
        <w:t xml:space="preserve">            VigenereDecrypter.Key =</w:t>
      </w:r>
      <w:r>
        <w:br/>
        <w:t xml:space="preserve">                new string(VigenereDecrypter.Key.Select((c, i) =&gt; i == k ? keychar : c).ToArray());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32B001F" w14:textId="77777777" w:rsidR="0071732C" w:rsidRDefault="0071732C"/>
    <w:p w14:paraId="43B061BB" w14:textId="77777777" w:rsidR="0071732C" w:rsidRDefault="00BA2433">
      <w:pPr>
        <w:pStyle w:val="TableDescription"/>
      </w:pPr>
      <w:r>
        <w:t>Листинг 3 – Lab_03/Lab_03.C</w:t>
      </w:r>
      <w:r>
        <w:t>ore/Variants.cs</w:t>
      </w:r>
    </w:p>
    <w:p w14:paraId="60A20CD0" w14:textId="77777777" w:rsidR="0071732C" w:rsidRDefault="00BA2433" w:rsidP="0011156D">
      <w:pPr>
        <w:pStyle w:val="Listing"/>
        <w:ind w:firstLine="0"/>
      </w:pPr>
      <w:r>
        <w:t>namespace Lab_03.Core</w:t>
      </w:r>
      <w:r>
        <w:br/>
        <w:t>{</w:t>
      </w:r>
      <w:r>
        <w:br/>
        <w:t xml:space="preserve">    public static class Variants</w:t>
      </w:r>
      <w:r>
        <w:br/>
        <w:t xml:space="preserve">    {</w:t>
      </w:r>
      <w:r>
        <w:br/>
        <w:t xml:space="preserve">        private static readonly string[] data =</w:t>
      </w:r>
      <w:r>
        <w:br/>
        <w:t xml:space="preserve">        {</w:t>
      </w:r>
      <w:r>
        <w:br/>
        <w:t xml:space="preserve">            // Варианты...</w:t>
      </w:r>
      <w:r>
        <w:br/>
        <w:t xml:space="preserve">        };</w:t>
      </w:r>
      <w:r>
        <w:br/>
      </w:r>
      <w:r>
        <w:br/>
      </w:r>
      <w:r>
        <w:t xml:space="preserve">        private static readonly string[] answers =</w:t>
      </w:r>
      <w:r>
        <w:br/>
        <w:t xml:space="preserve">        {</w:t>
      </w:r>
      <w:r>
        <w:br/>
        <w:t xml:space="preserve">            "КОЛОДЕЦ",</w:t>
      </w:r>
      <w:r>
        <w:br/>
        <w:t xml:space="preserve">            "ЗАНОЗА",</w:t>
      </w:r>
      <w:r>
        <w:br/>
        <w:t xml:space="preserve">            "СЦЕНА",</w:t>
      </w:r>
      <w:r>
        <w:br/>
        <w:t xml:space="preserve">            "ЛАЗУРЬ",</w:t>
      </w:r>
      <w:r>
        <w:br/>
        <w:t xml:space="preserve">            "РЕЧНОЙ",</w:t>
      </w:r>
      <w:r>
        <w:br/>
        <w:t xml:space="preserve">            "ЛАПОТЬ",</w:t>
      </w:r>
      <w:r>
        <w:br/>
        <w:t xml:space="preserve">            "ЧЕЛОВЕК",</w:t>
      </w:r>
      <w:r>
        <w:br/>
        <w:t xml:space="preserve">            "АРМИЯ",</w:t>
      </w:r>
      <w:r>
        <w:br/>
        <w:t xml:space="preserve">            "ДИПЛОМ</w:t>
      </w:r>
      <w:r>
        <w:t>",</w:t>
      </w:r>
      <w:r>
        <w:br/>
        <w:t xml:space="preserve">            "САМЫЙ",</w:t>
      </w:r>
      <w:r>
        <w:br/>
        <w:t xml:space="preserve">            "ТРУДНЫЙ",</w:t>
      </w:r>
      <w:r>
        <w:br/>
        <w:t xml:space="preserve">            "ЧЕСТЬ",</w:t>
      </w:r>
      <w:r>
        <w:br/>
        <w:t xml:space="preserve">            "КЛОУНЫ",</w:t>
      </w:r>
      <w:r>
        <w:br/>
        <w:t xml:space="preserve">            "КРУЖКА",</w:t>
      </w:r>
      <w:r>
        <w:br/>
        <w:t xml:space="preserve">            "ЗАМЫСЕЛ"</w:t>
      </w:r>
      <w:r>
        <w:br/>
        <w:t xml:space="preserve">        };</w:t>
      </w:r>
      <w:r>
        <w:br/>
      </w:r>
      <w:r>
        <w:br/>
        <w:t xml:space="preserve">        public static string GetVariantByNumber(int number) =&gt; data[number - 1];</w:t>
      </w:r>
      <w:r>
        <w:br/>
      </w:r>
      <w:r>
        <w:lastRenderedPageBreak/>
        <w:br/>
        <w:t xml:space="preserve">        public static int Ge</w:t>
      </w:r>
      <w:r>
        <w:t>tVariantsCount() =&gt; data.Length;</w:t>
      </w:r>
      <w:r>
        <w:br/>
      </w:r>
      <w:r>
        <w:br/>
        <w:t xml:space="preserve">        public static string GetAnswerByNumber(int number) =&gt; answers[number - 1];</w:t>
      </w:r>
      <w:r>
        <w:br/>
        <w:t xml:space="preserve">    }</w:t>
      </w:r>
      <w:r>
        <w:br/>
        <w:t>}</w:t>
      </w:r>
      <w:r>
        <w:br/>
      </w:r>
    </w:p>
    <w:p w14:paraId="43D26526" w14:textId="77777777" w:rsidR="0071732C" w:rsidRDefault="0071732C"/>
    <w:p w14:paraId="797F379F" w14:textId="77777777" w:rsidR="0071732C" w:rsidRDefault="00BA2433">
      <w:pPr>
        <w:pStyle w:val="TableDescription"/>
      </w:pPr>
      <w:r>
        <w:t>Листинг 4 – Lab_03/Lab_03.App/MainWindow.xaml.cs</w:t>
      </w:r>
    </w:p>
    <w:p w14:paraId="2085C048" w14:textId="77777777" w:rsidR="0071732C" w:rsidRDefault="00BA2433" w:rsidP="0011156D">
      <w:pPr>
        <w:pStyle w:val="Listing"/>
        <w:ind w:firstLine="0"/>
      </w:pPr>
      <w:r>
        <w:t>using System;</w:t>
      </w:r>
      <w:r>
        <w:br/>
        <w:t>using System.Linq;</w:t>
      </w:r>
      <w:r>
        <w:br/>
      </w:r>
      <w:r>
        <w:br/>
        <w:t>using Avalonia.Controls;</w:t>
      </w:r>
      <w:r>
        <w:br/>
        <w:t>using Avalonia.Intera</w:t>
      </w:r>
      <w:r>
        <w:t>ctivity;</w:t>
      </w:r>
      <w:r>
        <w:br/>
        <w:t>using Avalonia.Markup.Xaml;</w:t>
      </w:r>
      <w:r>
        <w:br/>
      </w:r>
      <w:r>
        <w:br/>
        <w:t>using Lab_03.Core;</w:t>
      </w:r>
      <w:r>
        <w:br/>
      </w:r>
      <w:r>
        <w:br/>
        <w:t>using MessageBox.Avalonia;</w:t>
      </w:r>
      <w:r>
        <w:br/>
      </w:r>
      <w:r>
        <w:br/>
        <w:t>namespace Lab_03.App</w:t>
      </w:r>
      <w:r>
        <w:br/>
        <w:t>{</w:t>
      </w:r>
      <w:r>
        <w:br/>
        <w:t xml:space="preserve">    public class MainWindow : Window</w:t>
      </w:r>
      <w:r>
        <w:br/>
        <w:t xml:space="preserve">    {</w:t>
      </w:r>
      <w:r>
        <w:br/>
        <w:t xml:space="preserve">        public MainWindow()</w:t>
      </w:r>
      <w:r>
        <w:br/>
        <w:t xml:space="preserve">        {</w:t>
      </w:r>
      <w:r>
        <w:br/>
        <w:t xml:space="preserve">            InitializeComponent();</w:t>
      </w:r>
      <w:r>
        <w:br/>
        <w:t xml:space="preserve">        }</w:t>
      </w:r>
      <w:r>
        <w:br/>
      </w:r>
      <w:r>
        <w:br/>
        <w:t xml:space="preserve">        private Vige</w:t>
      </w:r>
      <w:r>
        <w:t>nereAnalysis VigenereAnalysis { get; set; } = new VigenereAnalysis("");</w:t>
      </w:r>
      <w:r>
        <w:br/>
      </w:r>
      <w:r>
        <w:br/>
        <w:t xml:space="preserve">        private TextBox TextTextBox =&gt; this.FindControl&lt;TextBox&gt;("TextTextBox");</w:t>
      </w:r>
      <w:r>
        <w:br/>
        <w:t xml:space="preserve">        private TextBox CiphertextTextBox =&gt; this.FindControl&lt;TextBox&gt;("CiphertextTextBox");</w:t>
      </w:r>
      <w:r>
        <w:br/>
        <w:t xml:space="preserve">        p</w:t>
      </w:r>
      <w:r>
        <w:t>rivate ComboBox VariantsComboBox =&gt; this.FindControl&lt;ComboBox&gt;("VariantsComboBox");</w:t>
      </w:r>
      <w:r>
        <w:br/>
        <w:t xml:space="preserve">        private ComboBox MuComboBox =&gt; this.FindControl&lt;ComboBox&gt;("MuComboBox");</w:t>
      </w:r>
      <w:r>
        <w:br/>
        <w:t xml:space="preserve">        private TextBox MostOcurredLettersTextBox =&gt; this.FindControl&lt;TextBox&gt;("MostOcurred</w:t>
      </w:r>
      <w:r>
        <w:t>LettersTextBox");</w:t>
      </w:r>
      <w:r>
        <w:br/>
        <w:t xml:space="preserve">        private TextBox KeyTextBox =&gt; this.FindControl&lt;TextBox&gt;("KeyTextBox");</w:t>
      </w:r>
      <w:r>
        <w:br/>
      </w:r>
      <w:r>
        <w:br/>
        <w:t xml:space="preserve">        private void InitializeComponent()</w:t>
      </w:r>
      <w:r>
        <w:br/>
        <w:t xml:space="preserve">        {</w:t>
      </w:r>
      <w:r>
        <w:br/>
        <w:t xml:space="preserve">            AvaloniaXamlLoader.Load(this);</w:t>
      </w:r>
      <w:r>
        <w:br/>
      </w:r>
      <w:r>
        <w:br/>
        <w:t xml:space="preserve">            VariantsComboBox.Items = Enumerable.Range(1, Vari</w:t>
      </w:r>
      <w:r>
        <w:t>ants.GetVariantsCount());</w:t>
      </w:r>
      <w:r>
        <w:br/>
        <w:t xml:space="preserve">        }</w:t>
      </w:r>
      <w:r>
        <w:br/>
      </w:r>
      <w:r>
        <w:br/>
      </w:r>
      <w:r>
        <w:br/>
        <w:t xml:space="preserve">        private void OnVariantsComboBoxSelectionChanged(object sender, SelectionChangedEventArgs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CiphertextTextBox.Text = Variants.GetVariantByNumber((int) Var</w:t>
      </w:r>
      <w:r>
        <w:t>iantsComboBox.SelectedItem);</w:t>
      </w:r>
      <w:r>
        <w:br/>
        <w:t xml:space="preserve">            }</w:t>
      </w:r>
      <w:r>
        <w:br/>
        <w:t xml:space="preserve">            catch (Exception ex)</w:t>
      </w:r>
      <w:r>
        <w:br/>
      </w:r>
      <w:r>
        <w:lastRenderedPageBreak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OnMuComboBoxSelectionChanged(object sender, SelectionChangedEventArgs e)</w:t>
      </w:r>
      <w:r>
        <w:br/>
        <w:t xml:space="preserve">      </w:t>
      </w:r>
      <w:r>
        <w:t xml:space="preserve">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if (MuComboBox.SelectedItem == null)</w:t>
      </w:r>
      <w:r>
        <w:br/>
        <w:t xml:space="preserve">                {</w:t>
      </w:r>
      <w:r>
        <w:br/>
        <w:t xml:space="preserve">                    return;</w:t>
      </w:r>
      <w:r>
        <w:br/>
        <w:t xml:space="preserve">                }</w:t>
      </w:r>
      <w:r>
        <w:br/>
      </w:r>
      <w:r>
        <w:br/>
        <w:t xml:space="preserve">                VigenereAnalysis.SuggestMu((int) MuComboBox.SelectedItem);</w:t>
      </w:r>
      <w:r>
        <w:br/>
        <w:t xml:space="preserve">                KeyTextBox.Te</w:t>
      </w:r>
      <w:r>
        <w:t>xt = VigenereAnalysis.VigenereDecrypter.Key;</w:t>
      </w:r>
      <w:r>
        <w:br/>
        <w:t xml:space="preserve">                MostOcurredLettersTextBox.Text = new string('О', VigenereAnalysis.Mu);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</w:t>
      </w:r>
      <w:r>
        <w:t>}</w:t>
      </w:r>
      <w:r>
        <w:br/>
      </w:r>
      <w:r>
        <w:br/>
        <w:t xml:space="preserve">        private void OnPossibleMusButtonClick(object sender, RoutedEventArgs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VigenereAnalysis = new VigenereAnalysis(CiphertextTextBox.Text);</w:t>
      </w:r>
      <w:r>
        <w:br/>
        <w:t xml:space="preserve">                var items = VigenereAnalysis.Possibl</w:t>
      </w:r>
      <w:r>
        <w:t>eMus().ToList();</w:t>
      </w:r>
      <w:r>
        <w:br/>
        <w:t xml:space="preserve">                MuComboBox.Items = items;</w:t>
      </w:r>
      <w:r>
        <w:br/>
        <w:t xml:space="preserve">                MuComboBox.SelectedItem = items.First();</w:t>
      </w:r>
      <w:r>
        <w:br/>
      </w:r>
      <w:r>
        <w:br/>
        <w:t xml:space="preserve">                VigenereAnalysis.SuggestMu(items.First());</w:t>
      </w:r>
      <w:r>
        <w:br/>
        <w:t xml:space="preserve">                KeyTextBox.Text = VigenereAnalysis.VigenereDecrypter.Key;</w:t>
      </w:r>
      <w:r>
        <w:br/>
        <w:t xml:space="preserve">      </w:t>
      </w:r>
      <w:r>
        <w:t xml:space="preserve">          MostOcurredLettersTextBox.Text = new string('О', VigenereAnalysis.Mu);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OnSuggestMostOccuredButtonC</w:t>
      </w:r>
      <w:r>
        <w:t>lick(object sender, RoutedEventArgs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for (var i = 0; i &lt; VigenereAnalysis.Mu; i++)</w:t>
      </w:r>
      <w:r>
        <w:br/>
        <w:t xml:space="preserve">                {</w:t>
      </w:r>
      <w:r>
        <w:br/>
        <w:t xml:space="preserve">                    VigenereAnalysis.SuggestMostOccuring(i, MostOcurredLettersTextBox.Text[i]);</w:t>
      </w:r>
      <w:r>
        <w:br/>
        <w:t xml:space="preserve"> </w:t>
      </w:r>
      <w:r>
        <w:t xml:space="preserve">               }</w:t>
      </w:r>
      <w:r>
        <w:br/>
      </w:r>
      <w:r>
        <w:br/>
        <w:t xml:space="preserve">                KeyTextBox.Text = VigenereAnalysis.VigenereDecrypter.Key;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private void OnEncryptButtonC</w:t>
      </w:r>
      <w:r>
        <w:t>lick(object sender, RoutedEventArgs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VigenereAnalysis.VigenereDecrypter.Key = KeyTextBox.Text;</w:t>
      </w:r>
      <w:r>
        <w:br/>
        <w:t xml:space="preserve">                TextTextBox.Text = VigenereAnalysis.VigenereDecrypter.Text;</w:t>
      </w:r>
      <w:r>
        <w:br/>
        <w:t xml:space="preserve">                MostOcurred</w:t>
      </w:r>
      <w:r>
        <w:t>LettersTextBox.Text = VigenereAnalysis.MostOccuringLettets;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OnFixKeyButtonClick(object sender, RoutedEventAr</w:t>
      </w:r>
      <w:r>
        <w:t>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VigenereAnalysis.FixKey(TextTextBox.Text);</w:t>
      </w:r>
      <w:r>
        <w:br/>
        <w:t xml:space="preserve">                KeyTextBox.Text = VigenereAnalysis.VigenereDecrypter.Key;</w:t>
      </w:r>
      <w:r>
        <w:br/>
        <w:t xml:space="preserve">                TextTextBox.Text = VigenereAnalysis.VigenereDecrypter.Text;</w:t>
      </w:r>
      <w:r>
        <w:br/>
        <w:t xml:space="preserve"> </w:t>
      </w:r>
      <w:r>
        <w:t xml:space="preserve">               MostOcurredLettersTextBox.Text = VigenereAnalysis.MostOccuringLettets;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void OnCheckKeyButtonClick(</w:t>
      </w:r>
      <w:r>
        <w:t>object sender, RoutedEventArgs e)</w:t>
      </w:r>
      <w:r>
        <w:br/>
        <w:t xml:space="preserve">        {</w:t>
      </w:r>
      <w:r>
        <w:br/>
        <w:t xml:space="preserve">            try</w:t>
      </w:r>
      <w:r>
        <w:br/>
        <w:t xml:space="preserve">            {</w:t>
      </w:r>
      <w:r>
        <w:br/>
        <w:t xml:space="preserve">                VigenereAnalysis.VigenereDecrypter.Key =</w:t>
      </w:r>
      <w:r>
        <w:br/>
        <w:t xml:space="preserve">                    Variants.GetAnswerByNumber((int) VariantsComboBox.SelectedItem);</w:t>
      </w:r>
      <w:r>
        <w:br/>
        <w:t xml:space="preserve">                KeyTextBox.Text = Vigene</w:t>
      </w:r>
      <w:r>
        <w:t>reAnalysis.VigenereDecrypter.Key;</w:t>
      </w:r>
      <w:r>
        <w:br/>
        <w:t xml:space="preserve">                TextTextBox.Text = VigenereAnalysis.VigenereDecrypter.Text;</w:t>
      </w:r>
      <w:r>
        <w:br/>
        <w:t xml:space="preserve">                MostOcurredLettersTextBox.Text = VigenereAnalysis.MostOccuringLettets;</w:t>
      </w:r>
      <w:r>
        <w:br/>
        <w:t xml:space="preserve">            }</w:t>
      </w:r>
      <w:r>
        <w:br/>
        <w:t xml:space="preserve">            catch (Exception ex)</w:t>
      </w:r>
      <w:r>
        <w:br/>
        <w:t xml:space="preserve">            </w:t>
      </w:r>
      <w:r>
        <w:t>{</w:t>
      </w:r>
      <w:r>
        <w:br/>
        <w:t xml:space="preserve">                ExceptionMessageBox(ex);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private static void ExceptionMessageBox(Exception ex)</w:t>
      </w:r>
      <w:r>
        <w:br/>
        <w:t xml:space="preserve">        {</w:t>
      </w:r>
      <w:r>
        <w:br/>
        <w:t xml:space="preserve">            var msgBox = MessageBoxManager</w:t>
      </w:r>
      <w:r>
        <w:br/>
        <w:t xml:space="preserve">                .GetMessageBoxStandardWindow("Ошибка", ex.Message + "\n" </w:t>
      </w:r>
      <w:r>
        <w:t>+ ex.StackTrace);</w:t>
      </w:r>
      <w:r>
        <w:br/>
        <w:t xml:space="preserve">            msgBox.Show();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2E44D3" w14:textId="1E3F8F7A" w:rsidR="0071732C" w:rsidRDefault="0071732C"/>
    <w:p w14:paraId="7813351B" w14:textId="77777777" w:rsidR="0071732C" w:rsidRDefault="00BA2433">
      <w:pPr>
        <w:pStyle w:val="TableDescription"/>
      </w:pPr>
      <w:proofErr w:type="spellStart"/>
      <w:r>
        <w:lastRenderedPageBreak/>
        <w:t>Листинг</w:t>
      </w:r>
      <w:proofErr w:type="spellEnd"/>
      <w:r>
        <w:t xml:space="preserve"> 5 – Lab_03/Lab_03.Core.Tests/</w:t>
      </w:r>
      <w:proofErr w:type="spellStart"/>
      <w:r>
        <w:t>VigenereTests.cs</w:t>
      </w:r>
      <w:proofErr w:type="spellEnd"/>
    </w:p>
    <w:p w14:paraId="13E94093" w14:textId="77777777" w:rsidR="0071732C" w:rsidRDefault="00BA2433" w:rsidP="0011156D">
      <w:pPr>
        <w:pStyle w:val="Listing"/>
        <w:ind w:firstLine="0"/>
      </w:pPr>
      <w:r>
        <w:t>using System.Linq;</w:t>
      </w:r>
      <w:r>
        <w:br/>
      </w:r>
      <w:r>
        <w:br/>
        <w:t>using NUnit.Framework;</w:t>
      </w:r>
      <w:r>
        <w:br/>
      </w:r>
      <w:r>
        <w:br/>
        <w:t>namespace Lab_03.Core.Tests</w:t>
      </w:r>
      <w:r>
        <w:br/>
        <w:t>{</w:t>
      </w:r>
      <w:r>
        <w:br/>
        <w:t xml:space="preserve">    public class VigenereTests</w:t>
      </w:r>
      <w:r>
        <w:br/>
        <w:t xml:space="preserve">    {</w:t>
      </w:r>
      <w:r>
        <w:br/>
      </w:r>
      <w:r>
        <w:t xml:space="preserve">        [Test]</w:t>
      </w:r>
      <w:r>
        <w:br/>
        <w:t xml:space="preserve">        public void TestSample1()</w:t>
      </w:r>
      <w:r>
        <w:br/>
        <w:t xml:space="preserve">        {</w:t>
      </w:r>
      <w:r>
        <w:br/>
        <w:t xml:space="preserve">            var c = new VigenereDecrypter("ВЙИИОЗР") {Key = "АБВ"};</w:t>
      </w:r>
      <w:r>
        <w:br/>
      </w:r>
      <w:r>
        <w:br/>
        <w:t xml:space="preserve">            Assert.That(c.Text, Is.EqualTo("ВИЖИНЕР"));</w:t>
      </w:r>
      <w:r>
        <w:br/>
        <w:t xml:space="preserve">        }</w:t>
      </w:r>
      <w:r>
        <w:br/>
      </w:r>
      <w:r>
        <w:br/>
        <w:t xml:space="preserve">        [Test]</w:t>
      </w:r>
      <w:r>
        <w:br/>
        <w:t xml:space="preserve">        public void TestVar1()</w:t>
      </w:r>
      <w:r>
        <w:br/>
        <w:t xml:space="preserve">        {</w:t>
      </w:r>
      <w:r>
        <w:br/>
        <w:t xml:space="preserve">     </w:t>
      </w:r>
      <w:r>
        <w:t xml:space="preserve">       var t = Variants.GetVariantByNumber(1);</w:t>
      </w:r>
      <w:r>
        <w:br/>
        <w:t xml:space="preserve">            var an = new VigenereAnalysis(t);</w:t>
      </w:r>
      <w:r>
        <w:br/>
      </w:r>
      <w:r>
        <w:br/>
        <w:t xml:space="preserve">            var pm = an.PossibleMus();</w:t>
      </w:r>
      <w:r>
        <w:br/>
      </w:r>
      <w:r>
        <w:br/>
        <w:t xml:space="preserve">            an.SuggestMu(pm.First());</w:t>
      </w:r>
      <w:r>
        <w:br/>
        <w:t xml:space="preserve">            an.SuggestMostOccuring(0, 'О');</w:t>
      </w:r>
      <w:r>
        <w:br/>
        <w:t xml:space="preserve">            an.SuggestMostOccuring(1, 'О</w:t>
      </w:r>
      <w:r>
        <w:t>');</w:t>
      </w:r>
      <w:r>
        <w:br/>
        <w:t xml:space="preserve">            an.SuggestMostOccuring(2, 'Е');</w:t>
      </w:r>
      <w:r>
        <w:br/>
        <w:t xml:space="preserve">            an.SuggestMostOccuring(3, 'О');</w:t>
      </w:r>
      <w:r>
        <w:br/>
        <w:t xml:space="preserve">            an.SuggestMostOccuring(4, 'О');</w:t>
      </w:r>
      <w:r>
        <w:br/>
        <w:t xml:space="preserve">            an.SuggestMostOccuring(5, 'О');</w:t>
      </w:r>
      <w:r>
        <w:br/>
        <w:t xml:space="preserve">            an.SuggestMostOccuring(6, 'О');</w:t>
      </w:r>
      <w:r>
        <w:br/>
      </w:r>
      <w:r>
        <w:br/>
        <w:t xml:space="preserve">            Assert.That(an.Vige</w:t>
      </w:r>
      <w:r>
        <w:t>nereDecrypter.Key, Is.EqualTo("КОЛОДЕЦ"));</w:t>
      </w:r>
      <w:r>
        <w:br/>
      </w:r>
      <w:r>
        <w:br/>
        <w:t xml:space="preserve">            Assert.That(an.VigenereDecrypter.Text?.Split(" ").First(), Is.EqualTo("МОЛОДОЙ"));</w:t>
      </w:r>
      <w:r>
        <w:br/>
        <w:t xml:space="preserve">        }</w:t>
      </w:r>
      <w:r>
        <w:br/>
      </w:r>
      <w:r>
        <w:br/>
      </w:r>
      <w:r>
        <w:br/>
        <w:t xml:space="preserve">        [Test]</w:t>
      </w:r>
      <w:r>
        <w:br/>
        <w:t xml:space="preserve">        public void TestVar14()</w:t>
      </w:r>
      <w:r>
        <w:br/>
        <w:t xml:space="preserve">        {</w:t>
      </w:r>
      <w:r>
        <w:br/>
        <w:t xml:space="preserve">            var v14 = Variants.GetVariantByNumbe</w:t>
      </w:r>
      <w:r>
        <w:t>r(14);</w:t>
      </w:r>
      <w:r>
        <w:br/>
        <w:t xml:space="preserve">            var v = new VigenereDecrypter(v14);</w:t>
      </w:r>
      <w:r>
        <w:br/>
      </w:r>
      <w:r>
        <w:br/>
        <w:t xml:space="preserve">            var an = new VigenereAnalysis(v14);</w:t>
      </w:r>
      <w:r>
        <w:br/>
        <w:t xml:space="preserve">            var pm = an.PossibleMus();</w:t>
      </w:r>
      <w:r>
        <w:br/>
      </w:r>
      <w:r>
        <w:br/>
        <w:t xml:space="preserve">            an.SuggestMu(pm.First());</w:t>
      </w:r>
      <w:r>
        <w:br/>
        <w:t xml:space="preserve">            an.SuggestMostOccuring(0, 'О');</w:t>
      </w:r>
      <w:r>
        <w:br/>
        <w:t xml:space="preserve">            an.SuggestMostOccu</w:t>
      </w:r>
      <w:r>
        <w:t>ring(1, 'О');</w:t>
      </w:r>
      <w:r>
        <w:br/>
        <w:t xml:space="preserve">            an.SuggestMostOccuring(2, 'О');</w:t>
      </w:r>
      <w:r>
        <w:br/>
        <w:t xml:space="preserve">            an.SuggestMostOccuring(3, 'О');</w:t>
      </w:r>
      <w:r>
        <w:br/>
        <w:t xml:space="preserve">            an.SuggestMostOccuring(4, 'О');</w:t>
      </w:r>
      <w:r>
        <w:br/>
        <w:t xml:space="preserve">            an.SuggestMostOccuring(5, 'О');</w:t>
      </w:r>
      <w:r>
        <w:br/>
      </w:r>
      <w:r>
        <w:br/>
        <w:t xml:space="preserve">            Assert.That(an.VigenereDecrypter.Key, Is.EqualTo("КРУ</w:t>
      </w:r>
      <w:r>
        <w:t>ЖКА"));</w:t>
      </w:r>
      <w:r>
        <w:br/>
      </w:r>
      <w:r>
        <w:br/>
        <w:t xml:space="preserve">            Assert.That(an.VigenereDecrypter.Text?.Split(" ").Skip(1).First(), Is.EqualTo("ПОЧИТАЮ"));</w:t>
      </w:r>
      <w:r>
        <w:br/>
      </w:r>
      <w:r>
        <w:lastRenderedPageBreak/>
        <w:t xml:space="preserve">        }</w:t>
      </w:r>
      <w:r>
        <w:br/>
      </w:r>
      <w:r>
        <w:br/>
        <w:t xml:space="preserve">        [Test]</w:t>
      </w:r>
      <w:r>
        <w:br/>
        <w:t xml:space="preserve">        public void TestVar12()</w:t>
      </w:r>
      <w:r>
        <w:br/>
        <w:t xml:space="preserve">        {</w:t>
      </w:r>
      <w:r>
        <w:br/>
        <w:t xml:space="preserve">            var v12 = Variants.GetVariantByNumber(12);</w:t>
      </w:r>
      <w:r>
        <w:br/>
        <w:t xml:space="preserve">            var an = </w:t>
      </w:r>
      <w:r>
        <w:t>new VigenereAnalysis(v12);</w:t>
      </w:r>
      <w:r>
        <w:br/>
        <w:t xml:space="preserve">            var pm = an.PossibleMus();</w:t>
      </w:r>
      <w:r>
        <w:br/>
      </w:r>
      <w:r>
        <w:br/>
        <w:t xml:space="preserve">            an.SuggestMu(pm.First());</w:t>
      </w:r>
      <w:r>
        <w:br/>
        <w:t xml:space="preserve">            an.SuggestMostOccuring(0, 'Е');</w:t>
      </w:r>
      <w:r>
        <w:br/>
        <w:t xml:space="preserve">            an.SuggestMostOccuring(1, 'А');</w:t>
      </w:r>
      <w:r>
        <w:br/>
        <w:t xml:space="preserve">            an.SuggestMostOccuring(2, 'О');</w:t>
      </w:r>
      <w:r>
        <w:br/>
        <w:t xml:space="preserve">            an.Sugg</w:t>
      </w:r>
      <w:r>
        <w:t>estMostOccuring(3, 'О');</w:t>
      </w:r>
      <w:r>
        <w:br/>
        <w:t xml:space="preserve">            an.SuggestMostOccuring(4, 'О');</w:t>
      </w:r>
      <w:r>
        <w:br/>
      </w:r>
      <w:r>
        <w:br/>
        <w:t xml:space="preserve">            Assert.That(an.VigenereDecrypter.Key, Is.EqualTo("ЧЕСТЦ"));</w:t>
      </w:r>
      <w:r>
        <w:br/>
        <w:t xml:space="preserve">            Assert.That(an.VigenereDecrypter.Text?.Split(" ").Skip(1).First(), Is.EqualTo("ДВЕУАДЦАШЬ"));</w:t>
      </w:r>
      <w:r>
        <w:br/>
      </w:r>
      <w:r>
        <w:br/>
        <w:t xml:space="preserve">       </w:t>
      </w:r>
      <w:r>
        <w:t xml:space="preserve">     const string post = "В ДВЕНАДЦАШЬ";</w:t>
      </w:r>
      <w:r>
        <w:br/>
        <w:t xml:space="preserve">            an.FixKey(post);</w:t>
      </w:r>
      <w:r>
        <w:br/>
      </w:r>
      <w:r>
        <w:br/>
        <w:t xml:space="preserve">            Assert.That(an.VigenereDecrypter.Key, Is.EqualTo("ЧЕСТЬ"));</w:t>
      </w:r>
      <w:r>
        <w:br/>
        <w:t xml:space="preserve">            Assert.That(an.VigenereDecrypter.Text?.Split(" ").Skip(1).First(), Is.EqualTo("ДВЕНАДЦАТЬ"));</w:t>
      </w:r>
      <w:r>
        <w:br/>
        <w:t xml:space="preserve">       </w:t>
      </w:r>
      <w:r>
        <w:t xml:space="preserve"> }</w:t>
      </w:r>
      <w:r>
        <w:br/>
      </w:r>
      <w:r>
        <w:br/>
        <w:t xml:space="preserve">        [Test]</w:t>
      </w:r>
      <w:r>
        <w:br/>
        <w:t xml:space="preserve">        public void TestAnswers()</w:t>
      </w:r>
      <w:r>
        <w:br/>
        <w:t xml:space="preserve">        {</w:t>
      </w:r>
      <w:r>
        <w:br/>
        <w:t xml:space="preserve">            var starts = new[]</w:t>
      </w:r>
      <w:r>
        <w:br/>
        <w:t xml:space="preserve">            {</w:t>
      </w:r>
      <w:r>
        <w:br/>
        <w:t xml:space="preserve">                "МОЛОДОЙ ЧАРТКОВ",</w:t>
      </w:r>
      <w:r>
        <w:br/>
        <w:t xml:space="preserve">                "ОДИНОКО В СТОРОНЕ",</w:t>
      </w:r>
      <w:r>
        <w:br/>
        <w:t xml:space="preserve">                "ДЕД МОЙ",</w:t>
      </w:r>
      <w:r>
        <w:br/>
        <w:t xml:space="preserve">                "КАК ТОЛЬКО РЫЦАРЬ",</w:t>
      </w:r>
      <w:r>
        <w:br/>
        <w:t xml:space="preserve">            </w:t>
      </w:r>
      <w:r>
        <w:t xml:space="preserve">    "НЕБО ЗВЕЗДИЛОСЬ",</w:t>
      </w:r>
      <w:r>
        <w:br/>
        <w:t xml:space="preserve">                "ОТРЯД МИНУЛ ГОРОД",</w:t>
      </w:r>
      <w:r>
        <w:br/>
        <w:t xml:space="preserve">                "Я ОЧЕНЬ ЛЮБЛЮ",</w:t>
      </w:r>
      <w:r>
        <w:br/>
        <w:t xml:space="preserve">                "НИГДЕ НЕ ОСТАНАВЛИВАЛОСЬ",</w:t>
      </w:r>
      <w:r>
        <w:br/>
        <w:t xml:space="preserve">                "ЗА САДОМ НАХОДИЛСЯ",</w:t>
      </w:r>
      <w:r>
        <w:br/>
        <w:t xml:space="preserve">                "САМОЕ ТОРЖЕСТВЕННОЕ",</w:t>
      </w:r>
      <w:r>
        <w:br/>
        <w:t xml:space="preserve">                "ФИЛОСОФ НАЧАЛ НА",</w:t>
      </w:r>
      <w:r>
        <w:br/>
        <w:t xml:space="preserve">      </w:t>
      </w:r>
      <w:r>
        <w:t xml:space="preserve">          "В ДВЕНАДЦАТЬ ЧАСОВ",</w:t>
      </w:r>
      <w:r>
        <w:br/>
        <w:t xml:space="preserve">                "НО ПРЕЖДЕ НЕЖЕЛИ",</w:t>
      </w:r>
      <w:r>
        <w:br/>
        <w:t xml:space="preserve">                "Я ПОЧИТАЮ НЕ ИЗЛИШНИМ",</w:t>
      </w:r>
      <w:r>
        <w:br/>
        <w:t xml:space="preserve">                "С ДОСАДОЮ ЗАКУСИВ"</w:t>
      </w:r>
      <w:r>
        <w:br/>
        <w:t xml:space="preserve">            };</w:t>
      </w:r>
      <w:r>
        <w:br/>
        <w:t xml:space="preserve">            for (var i = 0; i &lt; Variants.GetVariantsCount(); i++)</w:t>
      </w:r>
      <w:r>
        <w:br/>
        <w:t xml:space="preserve">            {</w:t>
      </w:r>
      <w:r>
        <w:br/>
        <w:t xml:space="preserve">                </w:t>
      </w:r>
      <w:r>
        <w:t>var v = Variants.GetVariantByNumber(i + 1);</w:t>
      </w:r>
      <w:r>
        <w:br/>
        <w:t xml:space="preserve">                var an = new VigenereAnalysis(v);</w:t>
      </w:r>
      <w:r>
        <w:br/>
      </w:r>
      <w:r>
        <w:br/>
        <w:t xml:space="preserve">                an.VigenereDecrypter.Key = Variants.GetAnswerByNumber(i + 1);</w:t>
      </w:r>
      <w:r>
        <w:br/>
      </w:r>
      <w:r>
        <w:br/>
        <w:t xml:space="preserve">                Assert.That(an.VigenereDecrypter.Text?.Substring(0, starts[i].Leng</w:t>
      </w:r>
      <w:r>
        <w:t>th), Is.EqualTo(starts[i]));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8747140" w14:textId="77777777" w:rsidR="0071732C" w:rsidRDefault="00BA2433">
      <w:pPr>
        <w:pStyle w:val="Heading1"/>
      </w:pPr>
      <w:r>
        <w:lastRenderedPageBreak/>
        <w:t xml:space="preserve">5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 </w:t>
      </w:r>
    </w:p>
    <w:p w14:paraId="66297CE3" w14:textId="77777777" w:rsidR="0071732C" w:rsidRDefault="00BA2433">
      <w:pPr>
        <w:pStyle w:val="Picture"/>
      </w:pPr>
      <w:r>
        <w:rPr>
          <w:noProof/>
        </w:rPr>
        <w:drawing>
          <wp:inline distT="0" distB="0" distL="0" distR="0" wp14:anchorId="5DE0E731" wp14:editId="18123C1D">
            <wp:extent cx="5940000" cy="2742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0C18" w14:textId="77777777" w:rsidR="0071732C" w:rsidRDefault="00BA2433">
      <w:pPr>
        <w:pStyle w:val="PictureDescription"/>
      </w:pPr>
      <w:r>
        <w:t>Рисунок 1 – Запуск приложения</w:t>
      </w:r>
    </w:p>
    <w:p w14:paraId="5041E9AE" w14:textId="77777777" w:rsidR="0071732C" w:rsidRDefault="0071732C"/>
    <w:p w14:paraId="0BAEA6CF" w14:textId="77777777" w:rsidR="0071732C" w:rsidRDefault="00BA2433">
      <w:pPr>
        <w:pStyle w:val="Picture"/>
      </w:pPr>
      <w:r>
        <w:rPr>
          <w:noProof/>
        </w:rPr>
        <w:drawing>
          <wp:inline distT="0" distB="0" distL="0" distR="0" wp14:anchorId="0E98DAF0" wp14:editId="1913D7B8">
            <wp:extent cx="5940000" cy="350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0A92" w14:textId="77777777" w:rsidR="0071732C" w:rsidRDefault="00BA2433">
      <w:pPr>
        <w:pStyle w:val="PictureDescription"/>
      </w:pPr>
      <w:r>
        <w:t>Рисунок 2 – Начальное окно</w:t>
      </w:r>
    </w:p>
    <w:p w14:paraId="6E9C65CB" w14:textId="77777777" w:rsidR="0071732C" w:rsidRDefault="0071732C"/>
    <w:p w14:paraId="00FA0606" w14:textId="77777777" w:rsidR="0071732C" w:rsidRDefault="00BA2433">
      <w:pPr>
        <w:pStyle w:val="Picture"/>
      </w:pPr>
      <w:r>
        <w:rPr>
          <w:noProof/>
        </w:rPr>
        <w:lastRenderedPageBreak/>
        <w:drawing>
          <wp:inline distT="0" distB="0" distL="0" distR="0" wp14:anchorId="29477FF8" wp14:editId="37050391">
            <wp:extent cx="5940000" cy="350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CF9A" w14:textId="77777777" w:rsidR="0071732C" w:rsidRDefault="00BA2433">
      <w:pPr>
        <w:pStyle w:val="PictureDescription"/>
      </w:pPr>
      <w:r>
        <w:t>Рисунок 3 – После выбора варианта</w:t>
      </w:r>
    </w:p>
    <w:p w14:paraId="49B9FBFF" w14:textId="77777777" w:rsidR="0071732C" w:rsidRDefault="0071732C"/>
    <w:p w14:paraId="7F053BB0" w14:textId="77777777" w:rsidR="0071732C" w:rsidRDefault="00BA2433">
      <w:pPr>
        <w:pStyle w:val="Picture"/>
      </w:pPr>
      <w:r>
        <w:rPr>
          <w:noProof/>
        </w:rPr>
        <w:drawing>
          <wp:inline distT="0" distB="0" distL="0" distR="0" wp14:anchorId="5666AD89" wp14:editId="3C1C5522">
            <wp:extent cx="5940000" cy="3503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D390" w14:textId="77777777" w:rsidR="0071732C" w:rsidRDefault="00BA2433">
      <w:pPr>
        <w:pStyle w:val="PictureDescription"/>
      </w:pPr>
      <w:r>
        <w:t>Рисунок 4 – После "Подобрать длину"</w:t>
      </w:r>
    </w:p>
    <w:p w14:paraId="6DF40244" w14:textId="77777777" w:rsidR="0071732C" w:rsidRDefault="0071732C"/>
    <w:p w14:paraId="4507EB6E" w14:textId="77777777" w:rsidR="0071732C" w:rsidRDefault="00BA2433">
      <w:pPr>
        <w:pStyle w:val="Picture"/>
      </w:pPr>
      <w:r>
        <w:rPr>
          <w:noProof/>
        </w:rPr>
        <w:lastRenderedPageBreak/>
        <w:drawing>
          <wp:inline distT="0" distB="0" distL="0" distR="0" wp14:anchorId="25FAD690" wp14:editId="23062AA8">
            <wp:extent cx="5940000" cy="3503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732" w14:textId="77777777" w:rsidR="0071732C" w:rsidRDefault="00BA2433">
      <w:pPr>
        <w:pStyle w:val="PictureDescription"/>
      </w:pPr>
      <w:r>
        <w:t>Рисунок 5 – После "Под</w:t>
      </w:r>
      <w:r>
        <w:t>обрать ключ"</w:t>
      </w:r>
    </w:p>
    <w:p w14:paraId="3083EA02" w14:textId="77777777" w:rsidR="0071732C" w:rsidRDefault="0071732C"/>
    <w:p w14:paraId="4FB51755" w14:textId="77777777" w:rsidR="0071732C" w:rsidRDefault="00BA2433">
      <w:pPr>
        <w:pStyle w:val="Picture"/>
      </w:pPr>
      <w:r>
        <w:rPr>
          <w:noProof/>
        </w:rPr>
        <w:drawing>
          <wp:inline distT="0" distB="0" distL="0" distR="0" wp14:anchorId="3E9F286D" wp14:editId="7ADEBCAE">
            <wp:extent cx="5940000" cy="3503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F217" w14:textId="77777777" w:rsidR="0071732C" w:rsidRDefault="00BA2433">
      <w:pPr>
        <w:pStyle w:val="PictureDescription"/>
      </w:pPr>
      <w:r>
        <w:t>Рисунок 6 – После "Расшифровать"</w:t>
      </w:r>
    </w:p>
    <w:p w14:paraId="2FF050DF" w14:textId="77777777" w:rsidR="0071732C" w:rsidRDefault="0071732C"/>
    <w:p w14:paraId="315B3FDF" w14:textId="77777777" w:rsidR="0071732C" w:rsidRDefault="00BA2433">
      <w:pPr>
        <w:pStyle w:val="Picture"/>
      </w:pPr>
      <w:r>
        <w:rPr>
          <w:noProof/>
        </w:rPr>
        <w:lastRenderedPageBreak/>
        <w:drawing>
          <wp:inline distT="0" distB="0" distL="0" distR="0" wp14:anchorId="4DF94C4E" wp14:editId="6FF13828">
            <wp:extent cx="5940000" cy="3503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2515" w14:textId="77777777" w:rsidR="0071732C" w:rsidRDefault="00BA2433">
      <w:pPr>
        <w:pStyle w:val="PictureDescription"/>
      </w:pPr>
      <w:r>
        <w:t>Рисунок 7 – После замены "МОФОДОЙ" на "МОЛОДОЙ"</w:t>
      </w:r>
    </w:p>
    <w:p w14:paraId="77D14CA6" w14:textId="77777777" w:rsidR="0071732C" w:rsidRDefault="0071732C"/>
    <w:p w14:paraId="33767B16" w14:textId="77777777" w:rsidR="0071732C" w:rsidRDefault="00BA2433">
      <w:pPr>
        <w:pStyle w:val="Picture"/>
      </w:pPr>
      <w:r>
        <w:rPr>
          <w:noProof/>
        </w:rPr>
        <w:drawing>
          <wp:inline distT="0" distB="0" distL="0" distR="0" wp14:anchorId="14043EFC" wp14:editId="01F1051E">
            <wp:extent cx="5940000" cy="3503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5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BB5B" w14:textId="77777777" w:rsidR="0071732C" w:rsidRDefault="00BA2433">
      <w:pPr>
        <w:pStyle w:val="PictureDescription"/>
      </w:pPr>
      <w:r>
        <w:t>Рисунок 8 – После "Исправить ключ"</w:t>
      </w:r>
    </w:p>
    <w:p w14:paraId="778C6D05" w14:textId="77777777" w:rsidR="0071732C" w:rsidRDefault="0071732C"/>
    <w:p w14:paraId="613F4649" w14:textId="77777777" w:rsidR="0071732C" w:rsidRDefault="00BA2433">
      <w:pPr>
        <w:pStyle w:val="Picture"/>
      </w:pPr>
      <w:r>
        <w:rPr>
          <w:noProof/>
        </w:rPr>
        <w:lastRenderedPageBreak/>
        <w:drawing>
          <wp:inline distT="0" distB="0" distL="0" distR="0" wp14:anchorId="165E12E3" wp14:editId="320750C8">
            <wp:extent cx="5940000" cy="27424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7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46E5" w14:textId="77777777" w:rsidR="0071732C" w:rsidRDefault="00BA2433">
      <w:pPr>
        <w:pStyle w:val="PictureDescription"/>
      </w:pPr>
      <w:r>
        <w:t>Рисунок 9 – Запуск тестов</w:t>
      </w:r>
    </w:p>
    <w:p w14:paraId="48449A01" w14:textId="77777777" w:rsidR="0071732C" w:rsidRDefault="0071732C"/>
    <w:p w14:paraId="0AD4F7E7" w14:textId="77777777" w:rsidR="0071732C" w:rsidRDefault="00BA2433">
      <w:pPr>
        <w:pStyle w:val="Heading1"/>
      </w:pPr>
      <w:r>
        <w:t>6 Заключение</w:t>
      </w:r>
    </w:p>
    <w:p w14:paraId="2736FCBC" w14:textId="77777777" w:rsidR="0071732C" w:rsidRDefault="00BA2433">
      <w:r>
        <w:t xml:space="preserve">Былы изучены основы криптоанализа на примере криптоанализа шифра </w:t>
      </w:r>
      <w:r>
        <w:t>Вижинера. Разработана программа, помогающая расшифровать текст на русском языке, зашифрованном шифром Вижинера. Написаны юнит-тесты.</w:t>
      </w:r>
    </w:p>
    <w:p w14:paraId="75126606" w14:textId="77777777" w:rsidR="0071732C" w:rsidRDefault="0071732C">
      <w:pPr>
        <w:pStyle w:val="ResourcesAndAttachment"/>
      </w:pPr>
    </w:p>
    <w:sectPr w:rsidR="0071732C" w:rsidSect="006C28FD">
      <w:footerReference w:type="default" r:id="rId17"/>
      <w:headerReference w:type="first" r:id="rId18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DFF67" w14:textId="77777777" w:rsidR="00BA2433" w:rsidRDefault="00BA2433" w:rsidP="006C28FD">
      <w:pPr>
        <w:spacing w:line="240" w:lineRule="auto"/>
      </w:pPr>
      <w:r>
        <w:separator/>
      </w:r>
    </w:p>
  </w:endnote>
  <w:endnote w:type="continuationSeparator" w:id="0">
    <w:p w14:paraId="632E7F27" w14:textId="77777777" w:rsidR="00BA2433" w:rsidRDefault="00BA2433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E5B41" w14:textId="4A39DA19" w:rsidR="006C28FD" w:rsidRDefault="00BA2433" w:rsidP="0011156D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2DAF8509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55E677" w14:textId="77777777" w:rsidR="00BA2433" w:rsidRDefault="00BA2433" w:rsidP="006C28FD">
      <w:pPr>
        <w:spacing w:line="240" w:lineRule="auto"/>
      </w:pPr>
      <w:r>
        <w:separator/>
      </w:r>
    </w:p>
  </w:footnote>
  <w:footnote w:type="continuationSeparator" w:id="0">
    <w:p w14:paraId="50744171" w14:textId="77777777" w:rsidR="00BA2433" w:rsidRDefault="00BA2433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166B8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B34007"/>
    <w:multiLevelType w:val="hybridMultilevel"/>
    <w:tmpl w:val="199A9D2A"/>
    <w:lvl w:ilvl="0" w:tplc="E65E45C8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298312B"/>
    <w:multiLevelType w:val="hybridMultilevel"/>
    <w:tmpl w:val="0F86C644"/>
    <w:lvl w:ilvl="0" w:tplc="63AE9F4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E6C79C6"/>
    <w:multiLevelType w:val="hybridMultilevel"/>
    <w:tmpl w:val="D48CAC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156D"/>
    <w:rsid w:val="0015074B"/>
    <w:rsid w:val="0029639D"/>
    <w:rsid w:val="00326F90"/>
    <w:rsid w:val="004C19F5"/>
    <w:rsid w:val="005E5439"/>
    <w:rsid w:val="006C28FD"/>
    <w:rsid w:val="0071732C"/>
    <w:rsid w:val="00750007"/>
    <w:rsid w:val="00AA1D8D"/>
    <w:rsid w:val="00B033D5"/>
    <w:rsid w:val="00B47730"/>
    <w:rsid w:val="00BA2433"/>
    <w:rsid w:val="00CB0664"/>
    <w:rsid w:val="00CD07CB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66FF98B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  <w:ind w:firstLine="709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2922B5-51A2-4996-8E89-17B751081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3038</Words>
  <Characters>17320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2020-06-03T16:00:00Z</dcterms:created>
  <dcterms:modified xsi:type="dcterms:W3CDTF">2020-06-03T16:00:00Z</dcterms:modified>
  <cp:category/>
</cp:coreProperties>
</file>